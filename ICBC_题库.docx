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ICBC 题库</w:t>
      </w:r>
    </w:p>
    <w:p>
      <w:pPr>
        <w:spacing w:after="40"/>
      </w:pPr>
      <w:r>
        <w:rPr>
          <w:b/>
          <w:sz w:val="18"/>
        </w:rPr>
        <w:t>Q1: 下列哪一项最不可能是驾驶者受到酒精影响的征兆？</w:t>
      </w:r>
    </w:p>
    <w:p>
      <w:pPr>
        <w:spacing w:after="40"/>
      </w:pPr>
      <w:r>
        <w:rPr>
          <w:sz w:val="18"/>
        </w:rPr>
        <w:t>A: 失去周边视觉。</w:t>
      </w:r>
    </w:p>
    <w:p>
      <w:pPr>
        <w:spacing w:after="40"/>
      </w:pPr>
      <w:r>
        <w:rPr>
          <w:sz w:val="18"/>
        </w:rPr>
        <w:t>B: 反应时间比平时更快。</w:t>
      </w:r>
    </w:p>
    <w:p>
      <w:pPr>
        <w:spacing w:after="40"/>
      </w:pPr>
      <w:r>
        <w:rPr>
          <w:sz w:val="18"/>
        </w:rPr>
        <w:t>C: 容易盯着一个地方看。</w:t>
      </w:r>
    </w:p>
    <w:p>
      <w:pPr>
        <w:spacing w:after="40"/>
      </w:pPr>
      <w:r>
        <w:rPr>
          <w:sz w:val="18"/>
        </w:rPr>
        <w:t>D: 失去深度知觉。</w:t>
      </w:r>
    </w:p>
    <w:p>
      <w:pPr>
        <w:spacing w:after="40"/>
      </w:pPr>
      <w:r>
        <w:rPr>
          <w:sz w:val="18"/>
        </w:rPr>
        <w:t>✅ 正确答案: B</w:t>
      </w:r>
    </w:p>
    <w:p>
      <w:pPr>
        <w:spacing w:after="40"/>
      </w:pPr>
      <w:r>
        <w:rPr>
          <w:b/>
          <w:sz w:val="18"/>
        </w:rPr>
        <w:t>Q2: 何时发生水滑现象的风险较高：</w:t>
      </w:r>
    </w:p>
    <w:p>
      <w:pPr>
        <w:spacing w:after="40"/>
      </w:pPr>
      <w:r>
        <w:rPr>
          <w:sz w:val="18"/>
        </w:rPr>
        <w:t>A: 在使用雪地轮胎时</w:t>
      </w:r>
    </w:p>
    <w:p>
      <w:pPr>
        <w:spacing w:after="40"/>
      </w:pPr>
      <w:r>
        <w:rPr>
          <w:sz w:val="18"/>
        </w:rPr>
        <w:t>B: 当轮胎磨损，而且胎面几乎磨平时</w:t>
      </w:r>
    </w:p>
    <w:p>
      <w:pPr>
        <w:spacing w:after="40"/>
      </w:pPr>
      <w:r>
        <w:rPr>
          <w:sz w:val="18"/>
        </w:rPr>
        <w:t>C: 当车辆处于陡坡上时</w:t>
      </w:r>
    </w:p>
    <w:p>
      <w:pPr>
        <w:spacing w:after="40"/>
      </w:pPr>
      <w:r>
        <w:rPr>
          <w:sz w:val="18"/>
        </w:rPr>
        <w:t>D: 当车辆很重时</w:t>
      </w:r>
    </w:p>
    <w:p>
      <w:pPr>
        <w:spacing w:after="40"/>
      </w:pPr>
      <w:r>
        <w:rPr>
          <w:sz w:val="18"/>
        </w:rPr>
        <w:t>✅ 正确答案: B</w:t>
      </w:r>
    </w:p>
    <w:p>
      <w:pPr>
        <w:spacing w:after="40"/>
      </w:pPr>
      <w:r>
        <w:rPr>
          <w:b/>
          <w:sz w:val="18"/>
        </w:rPr>
        <w:t>Q3: 当校车停车，并且红灯闪烁时，您必须：</w:t>
      </w:r>
    </w:p>
    <w:p>
      <w:pPr>
        <w:spacing w:after="40"/>
      </w:pPr>
      <w:r>
        <w:rPr>
          <w:sz w:val="18"/>
        </w:rPr>
        <w:t>A: 留心儿童，并准备停车</w:t>
      </w:r>
    </w:p>
    <w:p>
      <w:pPr>
        <w:spacing w:after="40"/>
      </w:pPr>
      <w:r>
        <w:rPr>
          <w:sz w:val="18"/>
        </w:rPr>
        <w:t>B: 停车，并等候红灯停止闪烁</w:t>
      </w:r>
    </w:p>
    <w:p>
      <w:pPr>
        <w:spacing w:after="40"/>
      </w:pPr>
      <w:r>
        <w:rPr>
          <w:sz w:val="18"/>
        </w:rPr>
        <w:t>C: 减速，并准备停车</w:t>
      </w:r>
    </w:p>
    <w:p>
      <w:pPr>
        <w:spacing w:after="40"/>
      </w:pPr>
      <w:r>
        <w:rPr>
          <w:sz w:val="18"/>
        </w:rPr>
        <w:t>D: 停车，留心察看儿童，并继续行驶</w:t>
      </w:r>
    </w:p>
    <w:p>
      <w:pPr>
        <w:spacing w:after="40"/>
      </w:pPr>
      <w:r>
        <w:rPr>
          <w:sz w:val="18"/>
        </w:rPr>
        <w:t>✅ 正确答案: B</w:t>
      </w:r>
    </w:p>
    <w:p>
      <w:pPr>
        <w:spacing w:after="40"/>
      </w:pPr>
      <w:r>
        <w:rPr>
          <w:b/>
          <w:sz w:val="18"/>
        </w:rPr>
        <w:t>Q4: 设法在双车道上避免撞车时，下列哪一种做法最不安全？</w:t>
      </w:r>
    </w:p>
    <w:p>
      <w:pPr>
        <w:spacing w:after="40"/>
      </w:pPr>
      <w:r>
        <w:rPr>
          <w:sz w:val="18"/>
        </w:rPr>
        <w:t>A: 减速，并靠右行驶。</w:t>
      </w:r>
    </w:p>
    <w:p>
      <w:pPr>
        <w:spacing w:after="40"/>
      </w:pPr>
      <w:r>
        <w:rPr>
          <w:sz w:val="18"/>
        </w:rPr>
        <w:t>B: 驶入左车道。</w:t>
      </w:r>
    </w:p>
    <w:p>
      <w:pPr>
        <w:spacing w:after="40"/>
      </w:pPr>
      <w:r>
        <w:rPr>
          <w:sz w:val="18"/>
        </w:rPr>
        <w:t>C: 尽量踩紧煞车，但不要锁定。</w:t>
      </w:r>
    </w:p>
    <w:p>
      <w:pPr>
        <w:spacing w:after="40"/>
      </w:pPr>
      <w:r>
        <w:rPr>
          <w:sz w:val="18"/>
        </w:rPr>
        <w:t>D: 将脚从油门上松开。</w:t>
      </w:r>
    </w:p>
    <w:p>
      <w:pPr>
        <w:spacing w:after="40"/>
      </w:pPr>
      <w:r>
        <w:rPr>
          <w:sz w:val="18"/>
        </w:rPr>
        <w:t>✅ 正确答案: B</w:t>
      </w:r>
    </w:p>
    <w:p>
      <w:pPr>
        <w:spacing w:after="40"/>
      </w:pPr>
      <w:r>
        <w:rPr>
          <w:b/>
          <w:sz w:val="18"/>
        </w:rPr>
        <w:t>Q5: 在撞车时，采取下列哪种措施能更有效地避免发生重伤的可能性：</w:t>
      </w:r>
    </w:p>
    <w:p>
      <w:pPr>
        <w:spacing w:after="40"/>
      </w:pPr>
      <w:r>
        <w:rPr>
          <w:sz w:val="18"/>
        </w:rPr>
        <w:t>A: 握紧方向盘</w:t>
      </w:r>
    </w:p>
    <w:p>
      <w:pPr>
        <w:spacing w:after="40"/>
      </w:pPr>
      <w:r>
        <w:rPr>
          <w:sz w:val="18"/>
        </w:rPr>
        <w:t>B: 佩戴下腰安全带和肩部安全带</w:t>
      </w:r>
    </w:p>
    <w:p>
      <w:pPr>
        <w:spacing w:after="40"/>
      </w:pPr>
      <w:r>
        <w:rPr>
          <w:sz w:val="18"/>
        </w:rPr>
        <w:t>C: 佩戴下腰安全带</w:t>
      </w:r>
    </w:p>
    <w:p>
      <w:pPr>
        <w:spacing w:after="40"/>
      </w:pPr>
      <w:r>
        <w:rPr>
          <w:sz w:val="18"/>
        </w:rPr>
        <w:t>D: 被抛出车外</w:t>
      </w:r>
    </w:p>
    <w:p>
      <w:pPr>
        <w:spacing w:after="40"/>
      </w:pPr>
      <w:r>
        <w:rPr>
          <w:sz w:val="18"/>
        </w:rPr>
        <w:t>✅ 正确答案: B</w:t>
      </w:r>
    </w:p>
    <w:p>
      <w:pPr>
        <w:spacing w:after="40"/>
      </w:pPr>
      <w:r>
        <w:rPr>
          <w:b/>
          <w:sz w:val="18"/>
        </w:rPr>
        <w:t>Q6: 当您按低于限速的速度行驶，并且您后面有很多车时，为了避免受到攻击，您应该：</w:t>
      </w:r>
    </w:p>
    <w:p>
      <w:pPr>
        <w:spacing w:after="40"/>
      </w:pPr>
      <w:r>
        <w:rPr>
          <w:sz w:val="18"/>
        </w:rPr>
        <w:t>A: 减速，并打讯号灯让车流通过</w:t>
      </w:r>
    </w:p>
    <w:p>
      <w:pPr>
        <w:spacing w:after="40"/>
      </w:pPr>
      <w:r>
        <w:rPr>
          <w:sz w:val="18"/>
        </w:rPr>
        <w:t>B: 驶向右侧，并在路肩上行驶</w:t>
      </w:r>
    </w:p>
    <w:p>
      <w:pPr>
        <w:spacing w:after="40"/>
      </w:pPr>
      <w:r>
        <w:rPr>
          <w:sz w:val="18"/>
        </w:rPr>
        <w:t>C: 驶到路边停车，并让车流通过</w:t>
      </w:r>
    </w:p>
    <w:p>
      <w:pPr>
        <w:spacing w:after="40"/>
      </w:pPr>
      <w:r>
        <w:rPr>
          <w:sz w:val="18"/>
        </w:rPr>
        <w:t>D: 保持您的速度</w:t>
      </w:r>
    </w:p>
    <w:p>
      <w:pPr>
        <w:spacing w:after="40"/>
      </w:pPr>
      <w:r>
        <w:rPr>
          <w:sz w:val="18"/>
        </w:rPr>
        <w:t>✅ 正确答案: C</w:t>
      </w:r>
    </w:p>
    <w:p>
      <w:pPr>
        <w:spacing w:after="40"/>
      </w:pPr>
      <w:r>
        <w:rPr>
          <w:b/>
          <w:sz w:val="18"/>
        </w:rPr>
        <w:t>Q7: 如果驾驶者在门前车道上倒车时无法看清情况，他应该：</w:t>
      </w:r>
    </w:p>
    <w:p>
      <w:pPr>
        <w:spacing w:after="40"/>
      </w:pPr>
      <w:r>
        <w:rPr>
          <w:sz w:val="18"/>
        </w:rPr>
        <w:t>A: 仔细察看，然后缓慢倒出</w:t>
      </w:r>
    </w:p>
    <w:p>
      <w:pPr>
        <w:spacing w:after="40"/>
      </w:pPr>
      <w:r>
        <w:rPr>
          <w:sz w:val="18"/>
        </w:rPr>
        <w:t>B: 继续倒车，同时打亮警示灯</w:t>
      </w:r>
    </w:p>
    <w:p>
      <w:pPr>
        <w:spacing w:after="40"/>
      </w:pPr>
      <w:r>
        <w:rPr>
          <w:sz w:val="18"/>
        </w:rPr>
        <w:t>C: 在倒车时高声鸣喇叭</w:t>
      </w:r>
    </w:p>
    <w:p>
      <w:pPr>
        <w:spacing w:after="40"/>
      </w:pPr>
      <w:r>
        <w:rPr>
          <w:sz w:val="18"/>
        </w:rPr>
        <w:t>D: 察看观察镜，并继续倒车</w:t>
      </w:r>
    </w:p>
    <w:p>
      <w:pPr>
        <w:spacing w:after="40"/>
      </w:pPr>
      <w:r>
        <w:rPr>
          <w:sz w:val="18"/>
        </w:rPr>
        <w:t>✅ 正确答案: A</w:t>
      </w:r>
    </w:p>
    <w:p>
      <w:pPr>
        <w:spacing w:after="40"/>
      </w:pPr>
      <w:r>
        <w:rPr>
          <w:b/>
          <w:sz w:val="18"/>
        </w:rPr>
        <w:t>Q8: 为何应该特别当心摩托车？</w:t>
      </w:r>
    </w:p>
    <w:p>
      <w:pPr>
        <w:spacing w:after="40"/>
      </w:pPr>
      <w:r>
        <w:rPr>
          <w:sz w:val="18"/>
        </w:rPr>
        <w:t>A: 巡警通常驾驶摩托车。</w:t>
      </w:r>
    </w:p>
    <w:p>
      <w:pPr>
        <w:spacing w:after="40"/>
      </w:pPr>
      <w:r>
        <w:rPr>
          <w:sz w:val="18"/>
        </w:rPr>
        <w:t>B: 摩托车始终有先行权。</w:t>
      </w:r>
    </w:p>
    <w:p>
      <w:pPr>
        <w:spacing w:after="40"/>
      </w:pPr>
      <w:r>
        <w:rPr>
          <w:sz w:val="18"/>
        </w:rPr>
        <w:t>C: 摩托车比轿车小，难以让人看到。</w:t>
      </w:r>
    </w:p>
    <w:p>
      <w:pPr>
        <w:spacing w:after="40"/>
      </w:pPr>
      <w:r>
        <w:rPr>
          <w:sz w:val="18"/>
        </w:rPr>
        <w:t>D: 摩托车的速度通常比轿车快。</w:t>
      </w:r>
    </w:p>
    <w:p>
      <w:pPr>
        <w:spacing w:after="40"/>
      </w:pPr>
      <w:r>
        <w:rPr>
          <w:sz w:val="18"/>
        </w:rPr>
        <w:t>✅ 正确答案: C</w:t>
      </w:r>
    </w:p>
    <w:p>
      <w:pPr>
        <w:spacing w:after="40"/>
      </w:pPr>
      <w:r>
        <w:rPr>
          <w:b/>
          <w:sz w:val="18"/>
        </w:rPr>
        <w:t>Q9: 下列哪一项能帮助您在饮酒之后清醒？</w:t>
      </w:r>
    </w:p>
    <w:p>
      <w:pPr>
        <w:spacing w:after="40"/>
      </w:pPr>
      <w:r>
        <w:rPr>
          <w:sz w:val="18"/>
        </w:rPr>
        <w:t>A: 新鲜空气。</w:t>
      </w:r>
    </w:p>
    <w:p>
      <w:pPr>
        <w:spacing w:after="40"/>
      </w:pPr>
      <w:r>
        <w:rPr>
          <w:sz w:val="18"/>
        </w:rPr>
        <w:t>B: 咖啡。</w:t>
      </w:r>
    </w:p>
    <w:p>
      <w:pPr>
        <w:spacing w:after="40"/>
      </w:pPr>
      <w:r>
        <w:rPr>
          <w:sz w:val="18"/>
        </w:rPr>
        <w:t>C: 大声播放音乐。</w:t>
      </w:r>
    </w:p>
    <w:p>
      <w:pPr>
        <w:spacing w:after="40"/>
      </w:pPr>
      <w:r>
        <w:rPr>
          <w:sz w:val="18"/>
        </w:rPr>
        <w:t>D: 时间。</w:t>
      </w:r>
    </w:p>
    <w:p>
      <w:pPr>
        <w:spacing w:after="40"/>
      </w:pPr>
      <w:r>
        <w:rPr>
          <w:sz w:val="18"/>
        </w:rPr>
        <w:t>✅ 正确答案: D</w:t>
      </w:r>
    </w:p>
    <w:p>
      <w:pPr>
        <w:spacing w:after="40"/>
      </w:pPr>
      <w:r>
        <w:rPr>
          <w:b/>
          <w:sz w:val="18"/>
        </w:rPr>
        <w:t>Q10: 如果交叉路口的交通灯失灵，您应该：</w:t>
      </w:r>
    </w:p>
    <w:p>
      <w:pPr>
        <w:spacing w:after="40"/>
      </w:pPr>
      <w:r>
        <w:rPr>
          <w:sz w:val="18"/>
        </w:rPr>
        <w:t>A: 当另一个驾驶者向您挥手示意时，开始行驶</w:t>
      </w:r>
    </w:p>
    <w:p>
      <w:pPr>
        <w:spacing w:after="40"/>
      </w:pPr>
      <w:r>
        <w:rPr>
          <w:sz w:val="18"/>
        </w:rPr>
        <w:t>B: 等待交通控制员前来指挥交通</w:t>
      </w:r>
    </w:p>
    <w:p>
      <w:pPr>
        <w:spacing w:after="40"/>
      </w:pPr>
      <w:r>
        <w:rPr>
          <w:sz w:val="18"/>
        </w:rPr>
        <w:t>C: 将该交叉路口当作一个四方都设有停车路标的路口</w:t>
      </w:r>
    </w:p>
    <w:p>
      <w:pPr>
        <w:spacing w:after="40"/>
      </w:pPr>
      <w:r>
        <w:rPr>
          <w:sz w:val="18"/>
        </w:rPr>
        <w:t>D: 驶到有空隙的地方</w:t>
      </w:r>
    </w:p>
    <w:p>
      <w:pPr>
        <w:spacing w:after="40"/>
      </w:pPr>
      <w:r>
        <w:rPr>
          <w:sz w:val="18"/>
        </w:rPr>
        <w:t>✅ 正确答案: C</w:t>
      </w:r>
    </w:p>
    <w:p>
      <w:pPr>
        <w:spacing w:after="40"/>
      </w:pPr>
      <w:r>
        <w:rPr>
          <w:b/>
          <w:sz w:val="18"/>
        </w:rPr>
        <w:t>Q11: 当有人在您后面跟随且跟车距离过近时，保护您自身的最佳方法是：</w:t>
      </w:r>
    </w:p>
    <w:p>
      <w:pPr>
        <w:spacing w:after="40"/>
      </w:pPr>
      <w:r>
        <w:rPr>
          <w:sz w:val="18"/>
        </w:rPr>
        <w:t>A: 迅速煞车，然后重新加速</w:t>
      </w:r>
    </w:p>
    <w:p>
      <w:pPr>
        <w:spacing w:after="40"/>
      </w:pPr>
      <w:r>
        <w:rPr>
          <w:sz w:val="18"/>
        </w:rPr>
        <w:t>B: 鸣喇叭，并闪烁煞车灯</w:t>
      </w:r>
    </w:p>
    <w:p>
      <w:pPr>
        <w:spacing w:after="40"/>
      </w:pPr>
      <w:r>
        <w:rPr>
          <w:sz w:val="18"/>
        </w:rPr>
        <w:t>C: 留出更多的车后空间</w:t>
      </w:r>
    </w:p>
    <w:p>
      <w:pPr>
        <w:spacing w:after="40"/>
      </w:pPr>
      <w:r>
        <w:rPr>
          <w:sz w:val="18"/>
        </w:rPr>
        <w:t>D: 逐渐增加车前距离</w:t>
      </w:r>
    </w:p>
    <w:p>
      <w:pPr>
        <w:spacing w:after="40"/>
      </w:pPr>
      <w:r>
        <w:rPr>
          <w:sz w:val="18"/>
        </w:rPr>
        <w:t>✅ 正确答案: D</w:t>
      </w:r>
    </w:p>
    <w:p>
      <w:pPr>
        <w:spacing w:after="40"/>
      </w:pPr>
      <w:r>
        <w:rPr>
          <w:b/>
          <w:sz w:val="18"/>
        </w:rPr>
        <w:t>Q12: 成为一名负责任的驾驶者意味着：</w:t>
      </w:r>
    </w:p>
    <w:p>
      <w:pPr>
        <w:spacing w:after="40"/>
      </w:pPr>
      <w:r>
        <w:rPr>
          <w:sz w:val="18"/>
        </w:rPr>
        <w:t>A: 当其他驾驶者出现错误时，告诉他们</w:t>
      </w:r>
    </w:p>
    <w:p>
      <w:pPr>
        <w:spacing w:after="40"/>
      </w:pPr>
      <w:r>
        <w:rPr>
          <w:sz w:val="18"/>
        </w:rPr>
        <w:t>B: 保障乘客和您本人的安全</w:t>
      </w:r>
    </w:p>
    <w:p>
      <w:pPr>
        <w:spacing w:after="40"/>
      </w:pPr>
      <w:r>
        <w:rPr>
          <w:sz w:val="18"/>
        </w:rPr>
        <w:t>C: 考虑路上所有人的安全</w:t>
      </w:r>
    </w:p>
    <w:p>
      <w:pPr>
        <w:spacing w:after="40"/>
      </w:pPr>
      <w:r>
        <w:rPr>
          <w:sz w:val="18"/>
        </w:rPr>
        <w:t>D: 确保您获得路上其他人的尊重</w:t>
      </w:r>
    </w:p>
    <w:p>
      <w:pPr>
        <w:spacing w:after="40"/>
      </w:pPr>
      <w:r>
        <w:rPr>
          <w:sz w:val="18"/>
        </w:rPr>
        <w:t>✅ 正确答案: C</w:t>
      </w:r>
    </w:p>
    <w:p>
      <w:pPr>
        <w:spacing w:after="40"/>
      </w:pPr>
      <w:r>
        <w:rPr>
          <w:b/>
          <w:sz w:val="18"/>
        </w:rPr>
        <w:t>Q13: 若想减轻撞车造成的冲击，您应该：</w:t>
      </w:r>
    </w:p>
    <w:p>
      <w:pPr>
        <w:spacing w:after="40"/>
      </w:pPr>
      <w:r>
        <w:rPr>
          <w:sz w:val="18"/>
        </w:rPr>
        <w:t>A: 设法迎面撞到其它车辆，而非以一定角度撞到其它车辆</w:t>
      </w:r>
    </w:p>
    <w:p>
      <w:pPr>
        <w:spacing w:after="40"/>
      </w:pPr>
      <w:r>
        <w:rPr>
          <w:sz w:val="18"/>
        </w:rPr>
        <w:t>B: 猛踩煞车，并驶入路沟中</w:t>
      </w:r>
    </w:p>
    <w:p>
      <w:pPr>
        <w:spacing w:after="40"/>
      </w:pPr>
      <w:r>
        <w:rPr>
          <w:sz w:val="18"/>
        </w:rPr>
        <w:t>C: 减速，并驶向一些柔软的物体，例如灌木或雪堆等</w:t>
      </w:r>
    </w:p>
    <w:p>
      <w:pPr>
        <w:spacing w:after="40"/>
      </w:pPr>
      <w:r>
        <w:rPr>
          <w:sz w:val="18"/>
        </w:rPr>
        <w:t>D: 保持车速，并驶入路沟中</w:t>
      </w:r>
    </w:p>
    <w:p>
      <w:pPr>
        <w:spacing w:after="40"/>
      </w:pPr>
      <w:r>
        <w:rPr>
          <w:sz w:val="18"/>
        </w:rPr>
        <w:t>✅ 正确答案: C</w:t>
      </w:r>
    </w:p>
    <w:p>
      <w:pPr>
        <w:spacing w:after="40"/>
      </w:pPr>
      <w:r>
        <w:rPr>
          <w:b/>
          <w:sz w:val="18"/>
        </w:rPr>
        <w:t>Q14: 标明限速系指所允许的最高车速，且适用于：</w:t>
      </w:r>
    </w:p>
    <w:p>
      <w:pPr>
        <w:spacing w:after="40"/>
      </w:pPr>
      <w:r>
        <w:rPr>
          <w:sz w:val="18"/>
        </w:rPr>
        <w:t>A: 在白天驾驶</w:t>
      </w:r>
    </w:p>
    <w:p>
      <w:pPr>
        <w:spacing w:after="40"/>
      </w:pPr>
      <w:r>
        <w:rPr>
          <w:sz w:val="18"/>
        </w:rPr>
        <w:t>B: 在能见度很低的状况下驾驶</w:t>
      </w:r>
    </w:p>
    <w:p>
      <w:pPr>
        <w:spacing w:after="40"/>
      </w:pPr>
      <w:r>
        <w:rPr>
          <w:sz w:val="18"/>
        </w:rPr>
        <w:t>C: 超车时除外</w:t>
      </w:r>
    </w:p>
    <w:p>
      <w:pPr>
        <w:spacing w:after="40"/>
      </w:pPr>
      <w:r>
        <w:rPr>
          <w:sz w:val="18"/>
        </w:rPr>
        <w:t>D: 在理想状况下驾驶</w:t>
      </w:r>
    </w:p>
    <w:p>
      <w:pPr>
        <w:spacing w:after="40"/>
      </w:pPr>
      <w:r>
        <w:rPr>
          <w:sz w:val="18"/>
        </w:rPr>
        <w:t>✅ 正确答案: D</w:t>
      </w:r>
    </w:p>
    <w:p>
      <w:pPr>
        <w:spacing w:after="40"/>
      </w:pPr>
      <w:r>
        <w:rPr>
          <w:b/>
          <w:sz w:val="18"/>
        </w:rPr>
        <w:t>Q15: 当您的车辆开始打滑时，最正确的反应是：</w:t>
      </w:r>
    </w:p>
    <w:p>
      <w:pPr>
        <w:spacing w:after="40"/>
      </w:pPr>
      <w:r>
        <w:rPr>
          <w:sz w:val="18"/>
        </w:rPr>
        <w:t>A: 松开油门，并朝着与自己想行驶方向相反的方向转动方向盘</w:t>
      </w:r>
    </w:p>
    <w:p>
      <w:pPr>
        <w:spacing w:after="40"/>
      </w:pPr>
      <w:r>
        <w:rPr>
          <w:sz w:val="18"/>
        </w:rPr>
        <w:t>B: 朝与打滑方向相反的方向转动方向盘</w:t>
      </w:r>
    </w:p>
    <w:p>
      <w:pPr>
        <w:spacing w:after="40"/>
      </w:pPr>
      <w:r>
        <w:rPr>
          <w:sz w:val="18"/>
        </w:rPr>
        <w:t>C: 煞车，并朝打滑方向转动方向盘</w:t>
      </w:r>
    </w:p>
    <w:p>
      <w:pPr>
        <w:spacing w:after="40"/>
      </w:pPr>
      <w:r>
        <w:rPr>
          <w:sz w:val="18"/>
        </w:rPr>
        <w:t>D: 松开油门，朝自己想行驶的方向转动方向盘</w:t>
      </w:r>
    </w:p>
    <w:p>
      <w:pPr>
        <w:spacing w:after="40"/>
      </w:pPr>
      <w:r>
        <w:rPr>
          <w:sz w:val="18"/>
        </w:rPr>
        <w:t>✅ 正确答案: D</w:t>
      </w:r>
    </w:p>
    <w:p>
      <w:pPr>
        <w:spacing w:after="40"/>
      </w:pPr>
      <w:r>
        <w:rPr>
          <w:b/>
          <w:sz w:val="18"/>
        </w:rPr>
        <w:t>Q16: 在倒车过程中，驾驶者应该：</w:t>
      </w:r>
    </w:p>
    <w:p>
      <w:pPr>
        <w:spacing w:after="40"/>
      </w:pPr>
      <w:r>
        <w:rPr>
          <w:sz w:val="18"/>
        </w:rPr>
        <w:t>A: 察看后视镜</w:t>
      </w:r>
    </w:p>
    <w:p>
      <w:pPr>
        <w:spacing w:after="40"/>
      </w:pPr>
      <w:r>
        <w:rPr>
          <w:sz w:val="18"/>
        </w:rPr>
        <w:t>B: 察看双侧的侧视镜</w:t>
      </w:r>
    </w:p>
    <w:p>
      <w:pPr>
        <w:spacing w:after="40"/>
      </w:pPr>
      <w:r>
        <w:rPr>
          <w:sz w:val="18"/>
        </w:rPr>
        <w:t>C: 回头透过后车窗察看</w:t>
      </w:r>
    </w:p>
    <w:p>
      <w:pPr>
        <w:spacing w:after="40"/>
      </w:pPr>
      <w:r>
        <w:rPr>
          <w:sz w:val="18"/>
        </w:rPr>
        <w:t>D: 察看所有观察镜</w:t>
      </w:r>
    </w:p>
    <w:p>
      <w:pPr>
        <w:spacing w:after="40"/>
      </w:pPr>
      <w:r>
        <w:rPr>
          <w:sz w:val="18"/>
        </w:rPr>
        <w:t>✅ 正确答案: C</w:t>
      </w:r>
    </w:p>
    <w:p>
      <w:pPr>
        <w:spacing w:after="40"/>
      </w:pPr>
      <w:r>
        <w:rPr>
          <w:b/>
          <w:sz w:val="18"/>
        </w:rPr>
        <w:t>Q17: 转向讯号灯应该：</w:t>
      </w:r>
    </w:p>
    <w:p>
      <w:pPr>
        <w:spacing w:after="40"/>
      </w:pPr>
      <w:r>
        <w:rPr>
          <w:sz w:val="18"/>
        </w:rPr>
        <w:t>A: 在转弯前一个街区处打亮</w:t>
      </w:r>
    </w:p>
    <w:p>
      <w:pPr>
        <w:spacing w:after="40"/>
      </w:pPr>
      <w:r>
        <w:rPr>
          <w:sz w:val="18"/>
        </w:rPr>
        <w:t>B: 在每次变换车道时使用</w:t>
      </w:r>
    </w:p>
    <w:p>
      <w:pPr>
        <w:spacing w:after="40"/>
      </w:pPr>
      <w:r>
        <w:rPr>
          <w:sz w:val="18"/>
        </w:rPr>
        <w:t>C: 仅在转过拐角时使用</w:t>
      </w:r>
    </w:p>
    <w:p>
      <w:pPr>
        <w:spacing w:after="40"/>
      </w:pPr>
      <w:r>
        <w:rPr>
          <w:sz w:val="18"/>
        </w:rPr>
        <w:t>D: 仅在交通繁忙时使用</w:t>
      </w:r>
    </w:p>
    <w:p>
      <w:pPr>
        <w:spacing w:after="40"/>
      </w:pPr>
      <w:r>
        <w:rPr>
          <w:sz w:val="18"/>
        </w:rPr>
        <w:t>✅ 正确答案: B</w:t>
      </w:r>
    </w:p>
    <w:p>
      <w:pPr>
        <w:spacing w:after="40"/>
      </w:pPr>
      <w:r>
        <w:rPr>
          <w:b/>
          <w:sz w:val="18"/>
        </w:rPr>
        <w:t>Q18: 在没有标明限速的地方，最高速度是：</w:t>
      </w:r>
    </w:p>
    <w:p>
      <w:pPr>
        <w:spacing w:after="40"/>
      </w:pPr>
      <w:r>
        <w:rPr>
          <w:sz w:val="18"/>
        </w:rPr>
        <w:t>A: 在城镇地区为50公里/小时，在其它地方为80公里/小时</w:t>
      </w:r>
    </w:p>
    <w:p>
      <w:pPr>
        <w:spacing w:after="40"/>
      </w:pPr>
      <w:r>
        <w:rPr>
          <w:sz w:val="18"/>
        </w:rPr>
        <w:t>B: 在城镇地区为60公里/小时，在其它地方为90公里/小时</w:t>
      </w:r>
    </w:p>
    <w:p>
      <w:pPr>
        <w:spacing w:after="40"/>
      </w:pPr>
      <w:r>
        <w:rPr>
          <w:sz w:val="18"/>
        </w:rPr>
        <w:t>C: 在城镇地区为50公里/小时，在其它地方为90公里/小时</w:t>
      </w:r>
    </w:p>
    <w:p>
      <w:pPr>
        <w:spacing w:after="40"/>
      </w:pPr>
      <w:r>
        <w:rPr>
          <w:sz w:val="18"/>
        </w:rPr>
        <w:t>D: 在城镇地区为60公里/小时，在其它地方为80公里/小时</w:t>
      </w:r>
    </w:p>
    <w:p>
      <w:pPr>
        <w:spacing w:after="40"/>
      </w:pPr>
      <w:r>
        <w:rPr>
          <w:sz w:val="18"/>
        </w:rPr>
        <w:t>✅ 正确答案: A</w:t>
      </w:r>
    </w:p>
    <w:p>
      <w:pPr>
        <w:spacing w:after="40"/>
      </w:pPr>
      <w:r>
        <w:rPr>
          <w:b/>
          <w:sz w:val="18"/>
        </w:rPr>
        <w:t>Q19: 在撞车之后，您不应该做下列哪些事情？</w:t>
      </w:r>
    </w:p>
    <w:p>
      <w:pPr>
        <w:spacing w:after="40"/>
      </w:pPr>
      <w:r>
        <w:rPr>
          <w:sz w:val="18"/>
        </w:rPr>
        <w:t>A: 绘制现场草图，并注明时间、地点和天气。</w:t>
      </w:r>
    </w:p>
    <w:p>
      <w:pPr>
        <w:spacing w:after="40"/>
      </w:pPr>
      <w:r>
        <w:rPr>
          <w:sz w:val="18"/>
        </w:rPr>
        <w:t>B: 记下见证人的姓名和地址。</w:t>
      </w:r>
    </w:p>
    <w:p>
      <w:pPr>
        <w:spacing w:after="40"/>
      </w:pPr>
      <w:r>
        <w:rPr>
          <w:sz w:val="18"/>
        </w:rPr>
        <w:t>C: 将车辆移出道路。</w:t>
      </w:r>
    </w:p>
    <w:p>
      <w:pPr>
        <w:spacing w:after="40"/>
      </w:pPr>
      <w:r>
        <w:rPr>
          <w:sz w:val="18"/>
        </w:rPr>
        <w:t>D: 争论事故是谁的过错。</w:t>
      </w:r>
    </w:p>
    <w:p>
      <w:pPr>
        <w:spacing w:after="40"/>
      </w:pPr>
      <w:r>
        <w:rPr>
          <w:sz w:val="18"/>
        </w:rPr>
        <w:t>✅ 正确答案: D</w:t>
      </w:r>
    </w:p>
    <w:p>
      <w:pPr>
        <w:spacing w:after="40"/>
      </w:pPr>
      <w:r>
        <w:rPr>
          <w:b/>
          <w:sz w:val="18"/>
        </w:rPr>
        <w:t>Q20: 在哪种情况下不应该超车：</w:t>
      </w:r>
    </w:p>
    <w:p>
      <w:pPr>
        <w:spacing w:after="40"/>
      </w:pPr>
      <w:r>
        <w:rPr>
          <w:sz w:val="18"/>
        </w:rPr>
        <w:t>A: 在出现松软路肩的警告路标时</w:t>
      </w:r>
    </w:p>
    <w:p>
      <w:pPr>
        <w:spacing w:after="40"/>
      </w:pPr>
      <w:r>
        <w:rPr>
          <w:sz w:val="18"/>
        </w:rPr>
        <w:t>B: 当被超的车辆正在减速时</w:t>
      </w:r>
    </w:p>
    <w:p>
      <w:pPr>
        <w:spacing w:after="40"/>
      </w:pPr>
      <w:r>
        <w:rPr>
          <w:sz w:val="18"/>
        </w:rPr>
        <w:t>C: 在弯道上</w:t>
      </w:r>
    </w:p>
    <w:p>
      <w:pPr>
        <w:spacing w:after="40"/>
      </w:pPr>
      <w:r>
        <w:rPr>
          <w:sz w:val="18"/>
        </w:rPr>
        <w:t>D: 当虚线在您这一侧时</w:t>
      </w:r>
    </w:p>
    <w:p>
      <w:pPr>
        <w:spacing w:after="40"/>
      </w:pPr>
      <w:r>
        <w:rPr>
          <w:sz w:val="18"/>
        </w:rPr>
        <w:t>✅ 正确答案: C</w:t>
      </w:r>
    </w:p>
    <w:p>
      <w:pPr>
        <w:spacing w:after="40"/>
      </w:pPr>
      <w:r>
        <w:rPr>
          <w:b/>
          <w:sz w:val="18"/>
        </w:rPr>
        <w:t>Q21: 在开车遇到红灯停下来时你是否被允许拿着手机看文本或听语音邮件？</w:t>
      </w:r>
    </w:p>
    <w:p>
      <w:pPr>
        <w:spacing w:after="40"/>
      </w:pPr>
      <w:r>
        <w:rPr>
          <w:sz w:val="18"/>
        </w:rPr>
        <w:t>A: 不可以。在驾驶过程的任何时候，你都不可以拿着一件手持装置操作，这包括在遇到红灯停下来时。</w:t>
      </w:r>
    </w:p>
    <w:p>
      <w:pPr>
        <w:spacing w:after="40"/>
      </w:pPr>
      <w:r>
        <w:rPr>
          <w:sz w:val="18"/>
        </w:rPr>
        <w:t>B: 可以，但只限于在刚亮红灯时。</w:t>
      </w:r>
    </w:p>
    <w:p>
      <w:pPr>
        <w:spacing w:after="40"/>
      </w:pPr>
      <w:r>
        <w:rPr>
          <w:sz w:val="18"/>
        </w:rPr>
        <w:t>C: 你可以快速阅读手机上的文本。</w:t>
      </w:r>
    </w:p>
    <w:p>
      <w:pPr>
        <w:spacing w:after="40"/>
      </w:pPr>
      <w:r>
        <w:rPr>
          <w:sz w:val="18"/>
        </w:rPr>
        <w:t>D: 你可以拿着手机听语音邮件。</w:t>
      </w:r>
    </w:p>
    <w:p>
      <w:pPr>
        <w:spacing w:after="40"/>
      </w:pPr>
      <w:r>
        <w:rPr>
          <w:sz w:val="18"/>
        </w:rPr>
        <w:t>✅ 正确答案: A</w:t>
      </w:r>
    </w:p>
    <w:p>
      <w:pPr>
        <w:spacing w:after="40"/>
      </w:pPr>
      <w:r>
        <w:rPr>
          <w:b/>
          <w:sz w:val="18"/>
        </w:rPr>
        <w:t>Q22: 下列哪一项是正确的？</w:t>
      </w:r>
    </w:p>
    <w:p>
      <w:pPr>
        <w:spacing w:after="40"/>
      </w:pPr>
      <w:r>
        <w:rPr>
          <w:sz w:val="18"/>
        </w:rPr>
        <w:t>A: 咖啡可以减轻酒精的影响。</w:t>
      </w:r>
    </w:p>
    <w:p>
      <w:pPr>
        <w:spacing w:after="40"/>
      </w:pPr>
      <w:r>
        <w:rPr>
          <w:sz w:val="18"/>
        </w:rPr>
        <w:t>B: 只有时间才会减轻酒精的影响。</w:t>
      </w:r>
    </w:p>
    <w:p>
      <w:pPr>
        <w:spacing w:after="40"/>
      </w:pPr>
      <w:r>
        <w:rPr>
          <w:sz w:val="18"/>
        </w:rPr>
        <w:t>C: 如果在饮酒时吃得很饱，酒精对您的影响会减弱。</w:t>
      </w:r>
    </w:p>
    <w:p>
      <w:pPr>
        <w:spacing w:after="40"/>
      </w:pPr>
      <w:r>
        <w:rPr>
          <w:sz w:val="18"/>
        </w:rPr>
        <w:t>D: 啤酒对您的影响没有其它饮料那样明显。</w:t>
      </w:r>
    </w:p>
    <w:p>
      <w:pPr>
        <w:spacing w:after="40"/>
      </w:pPr>
      <w:r>
        <w:rPr>
          <w:sz w:val="18"/>
        </w:rPr>
        <w:t>✅ 正确答案: B</w:t>
      </w:r>
    </w:p>
    <w:p>
      <w:pPr>
        <w:spacing w:after="40"/>
      </w:pPr>
      <w:r>
        <w:rPr>
          <w:b/>
          <w:sz w:val="18"/>
        </w:rPr>
        <w:t>Q23: 当您跟随在一辆摩托车后面时，您应该：</w:t>
      </w:r>
    </w:p>
    <w:p>
      <w:pPr>
        <w:spacing w:after="40"/>
      </w:pPr>
      <w:r>
        <w:rPr>
          <w:sz w:val="18"/>
        </w:rPr>
        <w:t>A: 脚踩在煞车上</w:t>
      </w:r>
    </w:p>
    <w:p>
      <w:pPr>
        <w:spacing w:after="40"/>
      </w:pPr>
      <w:r>
        <w:rPr>
          <w:sz w:val="18"/>
        </w:rPr>
        <w:t>B: 保持速度，并始终靠右行驶</w:t>
      </w:r>
    </w:p>
    <w:p>
      <w:pPr>
        <w:spacing w:after="40"/>
      </w:pPr>
      <w:r>
        <w:rPr>
          <w:sz w:val="18"/>
        </w:rPr>
        <w:t>C: 慢速行驶</w:t>
      </w:r>
    </w:p>
    <w:p>
      <w:pPr>
        <w:spacing w:after="40"/>
      </w:pPr>
      <w:r>
        <w:rPr>
          <w:sz w:val="18"/>
        </w:rPr>
        <w:t>D: 留出较大的跟车距离</w:t>
      </w:r>
    </w:p>
    <w:p>
      <w:pPr>
        <w:spacing w:after="40"/>
      </w:pPr>
      <w:r>
        <w:rPr>
          <w:sz w:val="18"/>
        </w:rPr>
        <w:t>✅ 正确答案: D</w:t>
      </w:r>
    </w:p>
    <w:p>
      <w:pPr>
        <w:spacing w:after="40"/>
      </w:pPr>
      <w:r>
        <w:rPr>
          <w:b/>
          <w:sz w:val="18"/>
        </w:rPr>
        <w:t>Q24: 当一辆车在双车道道路上超越您的车辆时，您应该：</w:t>
      </w:r>
    </w:p>
    <w:p>
      <w:pPr>
        <w:spacing w:after="40"/>
      </w:pPr>
      <w:r>
        <w:rPr>
          <w:sz w:val="18"/>
        </w:rPr>
        <w:t>A: 加速，并靠右行驶</w:t>
      </w:r>
    </w:p>
    <w:p>
      <w:pPr>
        <w:spacing w:after="40"/>
      </w:pPr>
      <w:r>
        <w:rPr>
          <w:sz w:val="18"/>
        </w:rPr>
        <w:t>B: 准备减速，并留出空间</w:t>
      </w:r>
    </w:p>
    <w:p>
      <w:pPr>
        <w:spacing w:after="40"/>
      </w:pPr>
      <w:r>
        <w:rPr>
          <w:sz w:val="18"/>
        </w:rPr>
        <w:t>C: 始终保持车速以及您在车道内的位置</w:t>
      </w:r>
    </w:p>
    <w:p>
      <w:pPr>
        <w:spacing w:after="40"/>
      </w:pPr>
      <w:r>
        <w:rPr>
          <w:sz w:val="18"/>
        </w:rPr>
        <w:t>D: 保持速度，并始终靠右行驶</w:t>
      </w:r>
    </w:p>
    <w:p>
      <w:pPr>
        <w:spacing w:after="40"/>
      </w:pPr>
      <w:r>
        <w:rPr>
          <w:sz w:val="18"/>
        </w:rPr>
        <w:t>✅ 正确答案: B</w:t>
      </w:r>
    </w:p>
    <w:p>
      <w:pPr>
        <w:spacing w:after="40"/>
      </w:pPr>
      <w:r>
        <w:rPr>
          <w:b/>
          <w:sz w:val="18"/>
        </w:rPr>
        <w:t>Q25: 骑自行车者有权：</w:t>
      </w:r>
    </w:p>
    <w:p>
      <w:pPr>
        <w:spacing w:after="40"/>
      </w:pPr>
      <w:r>
        <w:rPr>
          <w:sz w:val="18"/>
        </w:rPr>
        <w:t>A: 如果道路右侧不安全，则有权在车道中央骑行</w:t>
      </w:r>
    </w:p>
    <w:p>
      <w:pPr>
        <w:spacing w:after="40"/>
      </w:pPr>
      <w:r>
        <w:rPr>
          <w:sz w:val="18"/>
        </w:rPr>
        <w:t>B: 随意在车道的任何位置骑行</w:t>
      </w:r>
    </w:p>
    <w:p>
      <w:pPr>
        <w:spacing w:after="40"/>
      </w:pPr>
      <w:r>
        <w:rPr>
          <w:sz w:val="18"/>
        </w:rPr>
        <w:t>C: 不遵守交通规则</w:t>
      </w:r>
    </w:p>
    <w:p>
      <w:pPr>
        <w:spacing w:after="40"/>
      </w:pPr>
      <w:r>
        <w:rPr>
          <w:sz w:val="18"/>
        </w:rPr>
        <w:t>D: 在人行横道内骑自行车</w:t>
      </w:r>
    </w:p>
    <w:p>
      <w:pPr>
        <w:spacing w:after="40"/>
      </w:pPr>
      <w:r>
        <w:rPr>
          <w:sz w:val="18"/>
        </w:rPr>
        <w:t>✅ 正确答案: A</w:t>
      </w:r>
    </w:p>
    <w:p>
      <w:pPr>
        <w:spacing w:after="40"/>
      </w:pPr>
      <w:r>
        <w:rPr>
          <w:b/>
          <w:sz w:val="18"/>
        </w:rPr>
        <w:t>Q26: 紧急煞车的要点是：</w:t>
      </w:r>
    </w:p>
    <w:p>
      <w:pPr>
        <w:spacing w:after="40"/>
      </w:pPr>
      <w:r>
        <w:rPr>
          <w:sz w:val="18"/>
        </w:rPr>
        <w:t>A: 尽量猛踩煞车</w:t>
      </w:r>
    </w:p>
    <w:p>
      <w:pPr>
        <w:spacing w:after="40"/>
      </w:pPr>
      <w:r>
        <w:rPr>
          <w:sz w:val="18"/>
        </w:rPr>
        <w:t>B: 煞车时用力向右转方向盘</w:t>
      </w:r>
    </w:p>
    <w:p>
      <w:pPr>
        <w:spacing w:after="40"/>
      </w:pPr>
      <w:r>
        <w:rPr>
          <w:sz w:val="18"/>
        </w:rPr>
        <w:t>C: 煞车时用力向左转方向盘</w:t>
      </w:r>
    </w:p>
    <w:p>
      <w:pPr>
        <w:spacing w:after="40"/>
      </w:pPr>
      <w:r>
        <w:rPr>
          <w:sz w:val="18"/>
        </w:rPr>
        <w:t>D: 尽快停车，不要锁定煞车</w:t>
      </w:r>
    </w:p>
    <w:p>
      <w:pPr>
        <w:spacing w:after="40"/>
      </w:pPr>
      <w:r>
        <w:rPr>
          <w:sz w:val="18"/>
        </w:rPr>
        <w:t>✅ 正确答案: D</w:t>
      </w:r>
    </w:p>
    <w:p>
      <w:pPr>
        <w:spacing w:after="40"/>
      </w:pPr>
      <w:r>
        <w:rPr>
          <w:b/>
          <w:sz w:val="18"/>
        </w:rPr>
        <w:t>Q27: 您在何时必须使用前灯：</w:t>
      </w:r>
    </w:p>
    <w:p>
      <w:pPr>
        <w:spacing w:after="40"/>
      </w:pPr>
      <w:r>
        <w:rPr>
          <w:sz w:val="18"/>
        </w:rPr>
        <w:t>A: 从黎明至黄昏</w:t>
      </w:r>
    </w:p>
    <w:p>
      <w:pPr>
        <w:spacing w:after="40"/>
      </w:pPr>
      <w:r>
        <w:rPr>
          <w:sz w:val="18"/>
        </w:rPr>
        <w:t>B: 从日落后30分钟起，直到日出前30分钟止</w:t>
      </w:r>
    </w:p>
    <w:p>
      <w:pPr>
        <w:spacing w:after="40"/>
      </w:pPr>
      <w:r>
        <w:rPr>
          <w:sz w:val="18"/>
        </w:rPr>
        <w:t>C: 当您认为天够黑的时候</w:t>
      </w:r>
    </w:p>
    <w:p>
      <w:pPr>
        <w:spacing w:after="40"/>
      </w:pPr>
      <w:r>
        <w:rPr>
          <w:sz w:val="18"/>
        </w:rPr>
        <w:t>D: 从早上5:00点至晚上10:00点</w:t>
      </w:r>
    </w:p>
    <w:p>
      <w:pPr>
        <w:spacing w:after="40"/>
      </w:pPr>
      <w:r>
        <w:rPr>
          <w:sz w:val="18"/>
        </w:rPr>
        <w:t>✅ 正确答案: B</w:t>
      </w:r>
    </w:p>
    <w:p>
      <w:pPr>
        <w:spacing w:after="40"/>
      </w:pPr>
      <w:r>
        <w:rPr>
          <w:b/>
          <w:sz w:val="18"/>
        </w:rPr>
        <w:t>Q28: 交通控制员发出的指示：</w:t>
      </w:r>
    </w:p>
    <w:p>
      <w:pPr>
        <w:spacing w:after="40"/>
      </w:pPr>
      <w:r>
        <w:rPr>
          <w:sz w:val="18"/>
        </w:rPr>
        <w:t>A: 在所有情况下都必须遵循</w:t>
      </w:r>
    </w:p>
    <w:p>
      <w:pPr>
        <w:spacing w:after="40"/>
      </w:pPr>
      <w:r>
        <w:rPr>
          <w:sz w:val="18"/>
        </w:rPr>
        <w:t>B: 在公共道路上不应遵循</w:t>
      </w:r>
    </w:p>
    <w:p>
      <w:pPr>
        <w:spacing w:after="40"/>
      </w:pPr>
      <w:r>
        <w:rPr>
          <w:sz w:val="18"/>
        </w:rPr>
        <w:t>C: 不得超越例行的交通规则</w:t>
      </w:r>
    </w:p>
    <w:p>
      <w:pPr>
        <w:spacing w:after="40"/>
      </w:pPr>
      <w:r>
        <w:rPr>
          <w:sz w:val="18"/>
        </w:rPr>
        <w:t>D: 仅在这些指示不与交通规则相抵触时，才须遵循</w:t>
      </w:r>
    </w:p>
    <w:p>
      <w:pPr>
        <w:spacing w:after="40"/>
      </w:pPr>
      <w:r>
        <w:rPr>
          <w:sz w:val="18"/>
        </w:rPr>
        <w:t>✅ 正确答案: A</w:t>
      </w:r>
    </w:p>
    <w:p>
      <w:pPr>
        <w:spacing w:after="40"/>
      </w:pPr>
      <w:r>
        <w:rPr>
          <w:b/>
          <w:sz w:val="18"/>
        </w:rPr>
        <w:t>Q29: 此路标表示：</w:t>
      </w:r>
    </w:p>
    <w:p>
      <w:r>
        <w:drawing>
          <wp:inline xmlns:a="http://schemas.openxmlformats.org/drawingml/2006/main" xmlns:pic="http://schemas.openxmlformats.org/drawingml/2006/picture">
            <wp:extent cx="2011680" cy="1508760"/>
            <wp:docPr id="1" name="Picture 1"/>
            <wp:cNvGraphicFramePr>
              <a:graphicFrameLocks noChangeAspect="1"/>
            </wp:cNvGraphicFramePr>
            <a:graphic>
              <a:graphicData uri="http://schemas.openxmlformats.org/drawingml/2006/picture">
                <pic:pic>
                  <pic:nvPicPr>
                    <pic:cNvPr id="0" name="V061.jpg"/>
                    <pic:cNvPicPr/>
                  </pic:nvPicPr>
                  <pic:blipFill>
                    <a:blip r:embed="rId9"/>
                    <a:stretch>
                      <a:fillRect/>
                    </a:stretch>
                  </pic:blipFill>
                  <pic:spPr>
                    <a:xfrm>
                      <a:off x="0" y="0"/>
                      <a:ext cx="2011680" cy="1508760"/>
                    </a:xfrm>
                    <a:prstGeom prst="rect"/>
                  </pic:spPr>
                </pic:pic>
              </a:graphicData>
            </a:graphic>
          </wp:inline>
        </w:drawing>
      </w:r>
    </w:p>
    <w:p>
      <w:pPr>
        <w:spacing w:after="40"/>
      </w:pPr>
      <w:r>
        <w:rPr>
          <w:sz w:val="18"/>
        </w:rPr>
        <w:t>A: 前方有高度较低的立交桥</w:t>
      </w:r>
    </w:p>
    <w:p>
      <w:pPr>
        <w:spacing w:after="40"/>
      </w:pPr>
      <w:r>
        <w:rPr>
          <w:sz w:val="18"/>
        </w:rPr>
        <w:t>B: 前方有铁路平交道</w:t>
      </w:r>
    </w:p>
    <w:p>
      <w:pPr>
        <w:spacing w:after="40"/>
      </w:pPr>
      <w:r>
        <w:rPr>
          <w:sz w:val="18"/>
        </w:rPr>
        <w:t>C: 前方有隐蔽的交叉路口或旁路</w:t>
      </w:r>
    </w:p>
    <w:p>
      <w:pPr>
        <w:spacing w:after="40"/>
      </w:pPr>
      <w:r>
        <w:rPr>
          <w:sz w:val="18"/>
        </w:rPr>
        <w:t>D: 前路不通；请向右转或向左转</w:t>
      </w:r>
    </w:p>
    <w:p>
      <w:pPr>
        <w:spacing w:after="40"/>
      </w:pPr>
      <w:r>
        <w:rPr>
          <w:sz w:val="18"/>
        </w:rPr>
        <w:t>✅ 正确答案: C</w:t>
      </w:r>
    </w:p>
    <w:p>
      <w:pPr>
        <w:spacing w:after="40"/>
      </w:pPr>
      <w:r>
        <w:rPr>
          <w:b/>
          <w:sz w:val="18"/>
        </w:rPr>
        <w:t>Q30: 车辆A驾驶者应该：</w:t>
      </w:r>
    </w:p>
    <w:p>
      <w:r>
        <w:drawing>
          <wp:inline xmlns:a="http://schemas.openxmlformats.org/drawingml/2006/main" xmlns:pic="http://schemas.openxmlformats.org/drawingml/2006/picture">
            <wp:extent cx="2011680" cy="1508760"/>
            <wp:docPr id="2" name="Picture 2"/>
            <wp:cNvGraphicFramePr>
              <a:graphicFrameLocks noChangeAspect="1"/>
            </wp:cNvGraphicFramePr>
            <a:graphic>
              <a:graphicData uri="http://schemas.openxmlformats.org/drawingml/2006/picture">
                <pic:pic>
                  <pic:nvPicPr>
                    <pic:cNvPr id="0" name="V024.jpg"/>
                    <pic:cNvPicPr/>
                  </pic:nvPicPr>
                  <pic:blipFill>
                    <a:blip r:embed="rId10"/>
                    <a:stretch>
                      <a:fillRect/>
                    </a:stretch>
                  </pic:blipFill>
                  <pic:spPr>
                    <a:xfrm>
                      <a:off x="0" y="0"/>
                      <a:ext cx="2011680" cy="1508760"/>
                    </a:xfrm>
                    <a:prstGeom prst="rect"/>
                  </pic:spPr>
                </pic:pic>
              </a:graphicData>
            </a:graphic>
          </wp:inline>
        </w:drawing>
      </w:r>
    </w:p>
    <w:p>
      <w:pPr>
        <w:spacing w:after="40"/>
      </w:pPr>
      <w:r>
        <w:rPr>
          <w:sz w:val="18"/>
        </w:rPr>
        <w:t>A: 停车，直至卡车转弯为止</w:t>
      </w:r>
    </w:p>
    <w:p>
      <w:pPr>
        <w:spacing w:after="40"/>
      </w:pPr>
      <w:r>
        <w:rPr>
          <w:sz w:val="18"/>
        </w:rPr>
        <w:t>B: 保持速度，但脚踩在煞车上</w:t>
      </w:r>
    </w:p>
    <w:p>
      <w:pPr>
        <w:spacing w:after="40"/>
      </w:pPr>
      <w:r>
        <w:rPr>
          <w:sz w:val="18"/>
        </w:rPr>
        <w:t>C: 减速，并观察卡车的摆动幅度是否很大</w:t>
      </w:r>
    </w:p>
    <w:p>
      <w:pPr>
        <w:spacing w:after="40"/>
      </w:pPr>
      <w:r>
        <w:rPr>
          <w:sz w:val="18"/>
        </w:rPr>
        <w:t>D: 鸣喇叭，藉以让卡车驾驶者知道自己在这里</w:t>
      </w:r>
    </w:p>
    <w:p>
      <w:pPr>
        <w:spacing w:after="40"/>
      </w:pPr>
      <w:r>
        <w:rPr>
          <w:sz w:val="18"/>
        </w:rPr>
        <w:t>✅ 正确答案: C</w:t>
      </w:r>
    </w:p>
    <w:p>
      <w:pPr>
        <w:spacing w:after="40"/>
      </w:pPr>
      <w:r>
        <w:rPr>
          <w:b/>
          <w:sz w:val="18"/>
        </w:rPr>
        <w:t>Q31: 持续亮着的绿色箭头表示：</w:t>
      </w:r>
    </w:p>
    <w:p>
      <w:r>
        <w:drawing>
          <wp:inline xmlns:a="http://schemas.openxmlformats.org/drawingml/2006/main" xmlns:pic="http://schemas.openxmlformats.org/drawingml/2006/picture">
            <wp:extent cx="2011680" cy="1508760"/>
            <wp:docPr id="3" name="Picture 3"/>
            <wp:cNvGraphicFramePr>
              <a:graphicFrameLocks noChangeAspect="1"/>
            </wp:cNvGraphicFramePr>
            <a:graphic>
              <a:graphicData uri="http://schemas.openxmlformats.org/drawingml/2006/picture">
                <pic:pic>
                  <pic:nvPicPr>
                    <pic:cNvPr id="0" name="V075.jpg"/>
                    <pic:cNvPicPr/>
                  </pic:nvPicPr>
                  <pic:blipFill>
                    <a:blip r:embed="rId11"/>
                    <a:stretch>
                      <a:fillRect/>
                    </a:stretch>
                  </pic:blipFill>
                  <pic:spPr>
                    <a:xfrm>
                      <a:off x="0" y="0"/>
                      <a:ext cx="2011680" cy="1508760"/>
                    </a:xfrm>
                    <a:prstGeom prst="rect"/>
                  </pic:spPr>
                </pic:pic>
              </a:graphicData>
            </a:graphic>
          </wp:inline>
        </w:drawing>
      </w:r>
    </w:p>
    <w:p>
      <w:pPr>
        <w:spacing w:after="40"/>
      </w:pPr>
      <w:r>
        <w:rPr>
          <w:sz w:val="18"/>
        </w:rPr>
        <w:t>A: 在车辆完全停住之后，您可按箭头所示方向转弯</w:t>
      </w:r>
    </w:p>
    <w:p>
      <w:pPr>
        <w:spacing w:after="40"/>
      </w:pPr>
      <w:r>
        <w:rPr>
          <w:sz w:val="18"/>
        </w:rPr>
        <w:t>B: 如果交叉路口畅通，您可按箭头所示方向转弯</w:t>
      </w:r>
    </w:p>
    <w:p>
      <w:pPr>
        <w:spacing w:after="40"/>
      </w:pPr>
      <w:r>
        <w:rPr>
          <w:sz w:val="18"/>
        </w:rPr>
        <w:t>C: 您仅可在此交叉路口向左转</w:t>
      </w:r>
    </w:p>
    <w:p>
      <w:pPr>
        <w:spacing w:after="40"/>
      </w:pPr>
      <w:r>
        <w:rPr>
          <w:sz w:val="18"/>
        </w:rPr>
        <w:t>D: 横向街道是箭头所示方向的单行街道</w:t>
      </w:r>
    </w:p>
    <w:p>
      <w:pPr>
        <w:spacing w:after="40"/>
      </w:pPr>
      <w:r>
        <w:rPr>
          <w:sz w:val="18"/>
        </w:rPr>
        <w:t>✅ 正确答案: B</w:t>
      </w:r>
    </w:p>
    <w:p>
      <w:pPr>
        <w:spacing w:after="40"/>
      </w:pPr>
      <w:r>
        <w:rPr>
          <w:b/>
          <w:sz w:val="18"/>
        </w:rPr>
        <w:t>Q32: 在何种情况不允许回转：</w:t>
      </w:r>
    </w:p>
    <w:p>
      <w:r>
        <w:drawing>
          <wp:inline xmlns:a="http://schemas.openxmlformats.org/drawingml/2006/main" xmlns:pic="http://schemas.openxmlformats.org/drawingml/2006/picture">
            <wp:extent cx="2011680" cy="1508760"/>
            <wp:docPr id="4" name="Picture 4"/>
            <wp:cNvGraphicFramePr>
              <a:graphicFrameLocks noChangeAspect="1"/>
            </wp:cNvGraphicFramePr>
            <a:graphic>
              <a:graphicData uri="http://schemas.openxmlformats.org/drawingml/2006/picture">
                <pic:pic>
                  <pic:nvPicPr>
                    <pic:cNvPr id="0" name="V058.jpg"/>
                    <pic:cNvPicPr/>
                  </pic:nvPicPr>
                  <pic:blipFill>
                    <a:blip r:embed="rId12"/>
                    <a:stretch>
                      <a:fillRect/>
                    </a:stretch>
                  </pic:blipFill>
                  <pic:spPr>
                    <a:xfrm>
                      <a:off x="0" y="0"/>
                      <a:ext cx="2011680" cy="1508760"/>
                    </a:xfrm>
                    <a:prstGeom prst="rect"/>
                  </pic:spPr>
                </pic:pic>
              </a:graphicData>
            </a:graphic>
          </wp:inline>
        </w:drawing>
      </w:r>
    </w:p>
    <w:p>
      <w:pPr>
        <w:spacing w:after="40"/>
      </w:pPr>
      <w:r>
        <w:rPr>
          <w:sz w:val="18"/>
        </w:rPr>
        <w:t>A: 在居民区内</w:t>
      </w:r>
    </w:p>
    <w:p>
      <w:pPr>
        <w:spacing w:after="40"/>
      </w:pPr>
      <w:r>
        <w:rPr>
          <w:sz w:val="18"/>
        </w:rPr>
        <w:t>B: 在没有路标或交通讯号灯的交叉路口</w:t>
      </w:r>
    </w:p>
    <w:p>
      <w:pPr>
        <w:spacing w:after="40"/>
      </w:pPr>
      <w:r>
        <w:rPr>
          <w:sz w:val="18"/>
        </w:rPr>
        <w:t>C: 在停车场内</w:t>
      </w:r>
    </w:p>
    <w:p>
      <w:pPr>
        <w:spacing w:after="40"/>
      </w:pPr>
      <w:r>
        <w:rPr>
          <w:sz w:val="18"/>
        </w:rPr>
        <w:t>D: 在视线受限的弯道或山顶上</w:t>
      </w:r>
    </w:p>
    <w:p>
      <w:pPr>
        <w:spacing w:after="40"/>
      </w:pPr>
      <w:r>
        <w:rPr>
          <w:sz w:val="18"/>
        </w:rPr>
        <w:t>✅ 正确答案: D</w:t>
      </w:r>
    </w:p>
    <w:p>
      <w:pPr>
        <w:spacing w:after="40"/>
      </w:pPr>
      <w:r>
        <w:rPr>
          <w:b/>
          <w:sz w:val="18"/>
        </w:rPr>
        <w:t>Q33: 哪辆车在公路上的正确空间充裕度（无逃生路线）最小？</w:t>
      </w:r>
    </w:p>
    <w:p>
      <w:r>
        <w:drawing>
          <wp:inline xmlns:a="http://schemas.openxmlformats.org/drawingml/2006/main" xmlns:pic="http://schemas.openxmlformats.org/drawingml/2006/picture">
            <wp:extent cx="2011680" cy="1508760"/>
            <wp:docPr id="5" name="Picture 5"/>
            <wp:cNvGraphicFramePr>
              <a:graphicFrameLocks noChangeAspect="1"/>
            </wp:cNvGraphicFramePr>
            <a:graphic>
              <a:graphicData uri="http://schemas.openxmlformats.org/drawingml/2006/picture">
                <pic:pic>
                  <pic:nvPicPr>
                    <pic:cNvPr id="0" name="V023.jpg"/>
                    <pic:cNvPicPr/>
                  </pic:nvPicPr>
                  <pic:blipFill>
                    <a:blip r:embed="rId13"/>
                    <a:stretch>
                      <a:fillRect/>
                    </a:stretch>
                  </pic:blipFill>
                  <pic:spPr>
                    <a:xfrm>
                      <a:off x="0" y="0"/>
                      <a:ext cx="2011680" cy="1508760"/>
                    </a:xfrm>
                    <a:prstGeom prst="rect"/>
                  </pic:spPr>
                </pic:pic>
              </a:graphicData>
            </a:graphic>
          </wp:inline>
        </w:drawing>
      </w:r>
    </w:p>
    <w:p>
      <w:pPr>
        <w:spacing w:after="40"/>
      </w:pPr>
      <w:r>
        <w:rPr>
          <w:sz w:val="18"/>
        </w:rPr>
        <w:t>A: 轿车A。</w:t>
      </w:r>
    </w:p>
    <w:p>
      <w:pPr>
        <w:spacing w:after="40"/>
      </w:pPr>
      <w:r>
        <w:rPr>
          <w:sz w:val="18"/>
        </w:rPr>
        <w:t>B: 轿车B。</w:t>
      </w:r>
    </w:p>
    <w:p>
      <w:pPr>
        <w:spacing w:after="40"/>
      </w:pPr>
      <w:r>
        <w:rPr>
          <w:sz w:val="18"/>
        </w:rPr>
        <w:t>C: 轿车D。</w:t>
      </w:r>
    </w:p>
    <w:p>
      <w:pPr>
        <w:spacing w:after="40"/>
      </w:pPr>
      <w:r>
        <w:rPr>
          <w:sz w:val="18"/>
        </w:rPr>
        <w:t>D: 轿车C。</w:t>
      </w:r>
    </w:p>
    <w:p>
      <w:pPr>
        <w:spacing w:after="40"/>
      </w:pPr>
      <w:r>
        <w:rPr>
          <w:sz w:val="18"/>
        </w:rPr>
        <w:t>✅ 正确答案: B</w:t>
      </w:r>
    </w:p>
    <w:p>
      <w:pPr>
        <w:spacing w:after="40"/>
      </w:pPr>
      <w:r>
        <w:rPr>
          <w:b/>
          <w:sz w:val="18"/>
        </w:rPr>
        <w:t>Q34: 车辆A驾驶者需要密切注意的情况是什么？</w:t>
      </w:r>
    </w:p>
    <w:p>
      <w:r>
        <w:drawing>
          <wp:inline xmlns:a="http://schemas.openxmlformats.org/drawingml/2006/main" xmlns:pic="http://schemas.openxmlformats.org/drawingml/2006/picture">
            <wp:extent cx="2011680" cy="1508760"/>
            <wp:docPr id="6" name="Picture 6"/>
            <wp:cNvGraphicFramePr>
              <a:graphicFrameLocks noChangeAspect="1"/>
            </wp:cNvGraphicFramePr>
            <a:graphic>
              <a:graphicData uri="http://schemas.openxmlformats.org/drawingml/2006/picture">
                <pic:pic>
                  <pic:nvPicPr>
                    <pic:cNvPr id="0" name="V011.jpg"/>
                    <pic:cNvPicPr/>
                  </pic:nvPicPr>
                  <pic:blipFill>
                    <a:blip r:embed="rId14"/>
                    <a:stretch>
                      <a:fillRect/>
                    </a:stretch>
                  </pic:blipFill>
                  <pic:spPr>
                    <a:xfrm>
                      <a:off x="0" y="0"/>
                      <a:ext cx="2011680" cy="1508760"/>
                    </a:xfrm>
                    <a:prstGeom prst="rect"/>
                  </pic:spPr>
                </pic:pic>
              </a:graphicData>
            </a:graphic>
          </wp:inline>
        </w:drawing>
      </w:r>
    </w:p>
    <w:p>
      <w:pPr>
        <w:spacing w:after="40"/>
      </w:pPr>
      <w:r>
        <w:rPr>
          <w:sz w:val="18"/>
        </w:rPr>
        <w:t>A: 迎面而来的车辆。</w:t>
      </w:r>
    </w:p>
    <w:p>
      <w:pPr>
        <w:spacing w:after="40"/>
      </w:pPr>
      <w:r>
        <w:rPr>
          <w:sz w:val="18"/>
        </w:rPr>
        <w:t>B: 他后面的车辆。</w:t>
      </w:r>
    </w:p>
    <w:p>
      <w:pPr>
        <w:spacing w:after="40"/>
      </w:pPr>
      <w:r>
        <w:rPr>
          <w:sz w:val="18"/>
        </w:rPr>
        <w:t>C: 人行横道内的行人。</w:t>
      </w:r>
    </w:p>
    <w:p>
      <w:pPr>
        <w:spacing w:after="40"/>
      </w:pPr>
      <w:r>
        <w:rPr>
          <w:sz w:val="18"/>
        </w:rPr>
        <w:t>D: 道路上的球，因为后面可能有儿童跟随。</w:t>
      </w:r>
    </w:p>
    <w:p>
      <w:pPr>
        <w:spacing w:after="40"/>
      </w:pPr>
      <w:r>
        <w:rPr>
          <w:sz w:val="18"/>
        </w:rPr>
        <w:t>✅ 正确答案: D</w:t>
      </w:r>
    </w:p>
    <w:p>
      <w:pPr>
        <w:spacing w:after="40"/>
      </w:pPr>
      <w:r>
        <w:rPr>
          <w:b/>
          <w:sz w:val="18"/>
        </w:rPr>
        <w:t>Q35: 这辆卡车停车的原因可能是什么？</w:t>
      </w:r>
    </w:p>
    <w:p>
      <w:r>
        <w:drawing>
          <wp:inline xmlns:a="http://schemas.openxmlformats.org/drawingml/2006/main" xmlns:pic="http://schemas.openxmlformats.org/drawingml/2006/picture">
            <wp:extent cx="2011680" cy="1508760"/>
            <wp:docPr id="7" name="Picture 7"/>
            <wp:cNvGraphicFramePr>
              <a:graphicFrameLocks noChangeAspect="1"/>
            </wp:cNvGraphicFramePr>
            <a:graphic>
              <a:graphicData uri="http://schemas.openxmlformats.org/drawingml/2006/picture">
                <pic:pic>
                  <pic:nvPicPr>
                    <pic:cNvPr id="0" name="V013.jpg"/>
                    <pic:cNvPicPr/>
                  </pic:nvPicPr>
                  <pic:blipFill>
                    <a:blip r:embed="rId15"/>
                    <a:stretch>
                      <a:fillRect/>
                    </a:stretch>
                  </pic:blipFill>
                  <pic:spPr>
                    <a:xfrm>
                      <a:off x="0" y="0"/>
                      <a:ext cx="2011680" cy="1508760"/>
                    </a:xfrm>
                    <a:prstGeom prst="rect"/>
                  </pic:spPr>
                </pic:pic>
              </a:graphicData>
            </a:graphic>
          </wp:inline>
        </w:drawing>
      </w:r>
    </w:p>
    <w:p>
      <w:pPr>
        <w:spacing w:after="40"/>
      </w:pPr>
      <w:r>
        <w:rPr>
          <w:sz w:val="18"/>
        </w:rPr>
        <w:t>A: 卡车即将转弯。</w:t>
      </w:r>
    </w:p>
    <w:p>
      <w:pPr>
        <w:spacing w:after="40"/>
      </w:pPr>
      <w:r>
        <w:rPr>
          <w:sz w:val="18"/>
        </w:rPr>
        <w:t>B: 行人已步入人行横道。</w:t>
      </w:r>
    </w:p>
    <w:p>
      <w:pPr>
        <w:spacing w:after="40"/>
      </w:pPr>
      <w:r>
        <w:rPr>
          <w:sz w:val="18"/>
        </w:rPr>
        <w:t>C: 卡车驾驶者迷路了，正在看地图。</w:t>
      </w:r>
    </w:p>
    <w:p>
      <w:pPr>
        <w:spacing w:after="40"/>
      </w:pPr>
      <w:r>
        <w:rPr>
          <w:sz w:val="18"/>
        </w:rPr>
        <w:t>D: 卡车驾驶者即将泊车。</w:t>
      </w:r>
    </w:p>
    <w:p>
      <w:pPr>
        <w:spacing w:after="40"/>
      </w:pPr>
      <w:r>
        <w:rPr>
          <w:sz w:val="18"/>
        </w:rPr>
        <w:t>✅ 正确答案: B</w:t>
      </w:r>
    </w:p>
    <w:p>
      <w:pPr>
        <w:spacing w:after="40"/>
      </w:pPr>
      <w:r>
        <w:rPr>
          <w:b/>
          <w:sz w:val="18"/>
        </w:rPr>
        <w:t>Q36: 闪烁的红灯表示：</w:t>
      </w:r>
    </w:p>
    <w:p>
      <w:r>
        <w:drawing>
          <wp:inline xmlns:a="http://schemas.openxmlformats.org/drawingml/2006/main" xmlns:pic="http://schemas.openxmlformats.org/drawingml/2006/picture">
            <wp:extent cx="2011680" cy="1508760"/>
            <wp:docPr id="8" name="Picture 8"/>
            <wp:cNvGraphicFramePr>
              <a:graphicFrameLocks noChangeAspect="1"/>
            </wp:cNvGraphicFramePr>
            <a:graphic>
              <a:graphicData uri="http://schemas.openxmlformats.org/drawingml/2006/picture">
                <pic:pic>
                  <pic:nvPicPr>
                    <pic:cNvPr id="0" name="V073.jpg"/>
                    <pic:cNvPicPr/>
                  </pic:nvPicPr>
                  <pic:blipFill>
                    <a:blip r:embed="rId16"/>
                    <a:stretch>
                      <a:fillRect/>
                    </a:stretch>
                  </pic:blipFill>
                  <pic:spPr>
                    <a:xfrm>
                      <a:off x="0" y="0"/>
                      <a:ext cx="2011680" cy="1508760"/>
                    </a:xfrm>
                    <a:prstGeom prst="rect"/>
                  </pic:spPr>
                </pic:pic>
              </a:graphicData>
            </a:graphic>
          </wp:inline>
        </w:drawing>
      </w:r>
    </w:p>
    <w:p>
      <w:pPr>
        <w:spacing w:after="40"/>
      </w:pPr>
      <w:r>
        <w:rPr>
          <w:sz w:val="18"/>
        </w:rPr>
        <w:t>A: 停车，并且在安全时才能继续前行</w:t>
      </w:r>
    </w:p>
    <w:p>
      <w:pPr>
        <w:spacing w:after="40"/>
      </w:pPr>
      <w:r>
        <w:rPr>
          <w:sz w:val="18"/>
        </w:rPr>
        <w:t>B: 停车，交通灯由行人控制</w:t>
      </w:r>
    </w:p>
    <w:p>
      <w:pPr>
        <w:spacing w:after="40"/>
      </w:pPr>
      <w:r>
        <w:rPr>
          <w:sz w:val="18"/>
        </w:rPr>
        <w:t>C: 停车，并且仅在向右转时才能继续行驶</w:t>
      </w:r>
    </w:p>
    <w:p>
      <w:pPr>
        <w:spacing w:after="40"/>
      </w:pPr>
      <w:r>
        <w:rPr>
          <w:sz w:val="18"/>
        </w:rPr>
        <w:t>D: 停车，并等待绿灯</w:t>
      </w:r>
    </w:p>
    <w:p>
      <w:pPr>
        <w:spacing w:after="40"/>
      </w:pPr>
      <w:r>
        <w:rPr>
          <w:sz w:val="18"/>
        </w:rPr>
        <w:t>✅ 正确答案: A</w:t>
      </w:r>
    </w:p>
    <w:p>
      <w:pPr>
        <w:spacing w:after="40"/>
      </w:pPr>
      <w:r>
        <w:rPr>
          <w:b/>
          <w:sz w:val="18"/>
        </w:rPr>
        <w:t>Q37: 车辆A驾驶者即将向左转。他的视线在哪个地方受到限制，并会导致危险？</w:t>
      </w:r>
    </w:p>
    <w:p>
      <w:r>
        <w:drawing>
          <wp:inline xmlns:a="http://schemas.openxmlformats.org/drawingml/2006/main" xmlns:pic="http://schemas.openxmlformats.org/drawingml/2006/picture">
            <wp:extent cx="2011680" cy="1508760"/>
            <wp:docPr id="9" name="Picture 9"/>
            <wp:cNvGraphicFramePr>
              <a:graphicFrameLocks noChangeAspect="1"/>
            </wp:cNvGraphicFramePr>
            <a:graphic>
              <a:graphicData uri="http://schemas.openxmlformats.org/drawingml/2006/picture">
                <pic:pic>
                  <pic:nvPicPr>
                    <pic:cNvPr id="0" name="V001.jpg"/>
                    <pic:cNvPicPr/>
                  </pic:nvPicPr>
                  <pic:blipFill>
                    <a:blip r:embed="rId17"/>
                    <a:stretch>
                      <a:fillRect/>
                    </a:stretch>
                  </pic:blipFill>
                  <pic:spPr>
                    <a:xfrm>
                      <a:off x="0" y="0"/>
                      <a:ext cx="2011680" cy="1508760"/>
                    </a:xfrm>
                    <a:prstGeom prst="rect"/>
                  </pic:spPr>
                </pic:pic>
              </a:graphicData>
            </a:graphic>
          </wp:inline>
        </w:drawing>
      </w:r>
    </w:p>
    <w:p>
      <w:pPr>
        <w:spacing w:after="40"/>
      </w:pPr>
      <w:r>
        <w:rPr>
          <w:sz w:val="18"/>
        </w:rPr>
        <w:t>A: 他的盲点。</w:t>
      </w:r>
    </w:p>
    <w:p>
      <w:pPr>
        <w:spacing w:after="40"/>
      </w:pPr>
      <w:r>
        <w:rPr>
          <w:sz w:val="18"/>
        </w:rPr>
        <w:t>B: 卡车的后面和侧面。</w:t>
      </w:r>
    </w:p>
    <w:p>
      <w:pPr>
        <w:spacing w:after="40"/>
      </w:pPr>
      <w:r>
        <w:rPr>
          <w:sz w:val="18"/>
        </w:rPr>
        <w:t>C: 他后面紧随的车辆。</w:t>
      </w:r>
    </w:p>
    <w:p>
      <w:pPr>
        <w:spacing w:after="40"/>
      </w:pPr>
      <w:r>
        <w:rPr>
          <w:sz w:val="18"/>
        </w:rPr>
        <w:t>D: 他后面的右车道。</w:t>
      </w:r>
    </w:p>
    <w:p>
      <w:pPr>
        <w:spacing w:after="40"/>
      </w:pPr>
      <w:r>
        <w:rPr>
          <w:sz w:val="18"/>
        </w:rPr>
        <w:t>✅ 正确答案: B</w:t>
      </w:r>
    </w:p>
    <w:p>
      <w:pPr>
        <w:spacing w:after="40"/>
      </w:pPr>
      <w:r>
        <w:rPr>
          <w:b/>
          <w:sz w:val="18"/>
        </w:rPr>
        <w:t>Q38: 这位骑自行车者将要做什么？</w:t>
      </w:r>
    </w:p>
    <w:p>
      <w:r>
        <w:drawing>
          <wp:inline xmlns:a="http://schemas.openxmlformats.org/drawingml/2006/main" xmlns:pic="http://schemas.openxmlformats.org/drawingml/2006/picture">
            <wp:extent cx="2011680" cy="1508760"/>
            <wp:docPr id="10" name="Picture 10"/>
            <wp:cNvGraphicFramePr>
              <a:graphicFrameLocks noChangeAspect="1"/>
            </wp:cNvGraphicFramePr>
            <a:graphic>
              <a:graphicData uri="http://schemas.openxmlformats.org/drawingml/2006/picture">
                <pic:pic>
                  <pic:nvPicPr>
                    <pic:cNvPr id="0" name="V020.jpg"/>
                    <pic:cNvPicPr/>
                  </pic:nvPicPr>
                  <pic:blipFill>
                    <a:blip r:embed="rId18"/>
                    <a:stretch>
                      <a:fillRect/>
                    </a:stretch>
                  </pic:blipFill>
                  <pic:spPr>
                    <a:xfrm>
                      <a:off x="0" y="0"/>
                      <a:ext cx="2011680" cy="1508760"/>
                    </a:xfrm>
                    <a:prstGeom prst="rect"/>
                  </pic:spPr>
                </pic:pic>
              </a:graphicData>
            </a:graphic>
          </wp:inline>
        </w:drawing>
      </w:r>
    </w:p>
    <w:p>
      <w:pPr>
        <w:spacing w:after="40"/>
      </w:pPr>
      <w:r>
        <w:rPr>
          <w:sz w:val="18"/>
        </w:rPr>
        <w:t>A: 左转。</w:t>
      </w:r>
    </w:p>
    <w:p>
      <w:pPr>
        <w:spacing w:after="40"/>
      </w:pPr>
      <w:r>
        <w:rPr>
          <w:sz w:val="18"/>
        </w:rPr>
        <w:t>B: 停车或减速。</w:t>
      </w:r>
    </w:p>
    <w:p>
      <w:pPr>
        <w:spacing w:after="40"/>
      </w:pPr>
      <w:r>
        <w:rPr>
          <w:sz w:val="18"/>
        </w:rPr>
        <w:t>C: 让您通过。</w:t>
      </w:r>
    </w:p>
    <w:p>
      <w:pPr>
        <w:spacing w:after="40"/>
      </w:pPr>
      <w:r>
        <w:rPr>
          <w:sz w:val="18"/>
        </w:rPr>
        <w:t>D: 右转。</w:t>
      </w:r>
    </w:p>
    <w:p>
      <w:pPr>
        <w:spacing w:after="40"/>
      </w:pPr>
      <w:r>
        <w:rPr>
          <w:sz w:val="18"/>
        </w:rPr>
        <w:t>✅ 正确答案: D</w:t>
      </w:r>
    </w:p>
    <w:p>
      <w:pPr>
        <w:spacing w:after="40"/>
      </w:pPr>
      <w:r>
        <w:rPr>
          <w:b/>
          <w:sz w:val="18"/>
        </w:rPr>
        <w:t>Q39: 闪烁的绿色箭头加 持续亮着的红灯表示：</w:t>
      </w:r>
    </w:p>
    <w:p>
      <w:r>
        <w:drawing>
          <wp:inline xmlns:a="http://schemas.openxmlformats.org/drawingml/2006/main" xmlns:pic="http://schemas.openxmlformats.org/drawingml/2006/picture">
            <wp:extent cx="2011680" cy="1508760"/>
            <wp:docPr id="11" name="Picture 11"/>
            <wp:cNvGraphicFramePr>
              <a:graphicFrameLocks noChangeAspect="1"/>
            </wp:cNvGraphicFramePr>
            <a:graphic>
              <a:graphicData uri="http://schemas.openxmlformats.org/drawingml/2006/picture">
                <pic:pic>
                  <pic:nvPicPr>
                    <pic:cNvPr id="0" name="V078.jpg"/>
                    <pic:cNvPicPr/>
                  </pic:nvPicPr>
                  <pic:blipFill>
                    <a:blip r:embed="rId19"/>
                    <a:stretch>
                      <a:fillRect/>
                    </a:stretch>
                  </pic:blipFill>
                  <pic:spPr>
                    <a:xfrm>
                      <a:off x="0" y="0"/>
                      <a:ext cx="2011680" cy="1508760"/>
                    </a:xfrm>
                    <a:prstGeom prst="rect"/>
                  </pic:spPr>
                </pic:pic>
              </a:graphicData>
            </a:graphic>
          </wp:inline>
        </w:drawing>
      </w:r>
    </w:p>
    <w:p>
      <w:pPr>
        <w:spacing w:after="40"/>
      </w:pPr>
      <w:r>
        <w:rPr>
          <w:sz w:val="18"/>
        </w:rPr>
        <w:t>A: 在任何时候都禁止向左转</w:t>
      </w:r>
    </w:p>
    <w:p>
      <w:pPr>
        <w:spacing w:after="40"/>
      </w:pPr>
      <w:r>
        <w:rPr>
          <w:sz w:val="18"/>
        </w:rPr>
        <w:t>B: 在向左转之前等待红灯变为绿灯</w:t>
      </w:r>
    </w:p>
    <w:p>
      <w:pPr>
        <w:spacing w:after="40"/>
      </w:pPr>
      <w:r>
        <w:rPr>
          <w:sz w:val="18"/>
        </w:rPr>
        <w:t>C: 向左转</w:t>
      </w:r>
    </w:p>
    <w:p>
      <w:pPr>
        <w:spacing w:after="40"/>
      </w:pPr>
      <w:r>
        <w:rPr>
          <w:sz w:val="18"/>
        </w:rPr>
        <w:t>D: 横向街道是箭头所示方向的单行街道</w:t>
      </w:r>
    </w:p>
    <w:p>
      <w:pPr>
        <w:spacing w:after="40"/>
      </w:pPr>
      <w:r>
        <w:rPr>
          <w:sz w:val="18"/>
        </w:rPr>
        <w:t>✅ 正确答案: C</w:t>
      </w:r>
    </w:p>
    <w:p>
      <w:pPr>
        <w:spacing w:after="40"/>
      </w:pPr>
      <w:r>
        <w:rPr>
          <w:b/>
          <w:sz w:val="18"/>
        </w:rPr>
        <w:t>Q40: 有一辆车在车辆E驾驶者的盲点内。请问是哪辆车？</w:t>
      </w:r>
    </w:p>
    <w:p>
      <w:r>
        <w:drawing>
          <wp:inline xmlns:a="http://schemas.openxmlformats.org/drawingml/2006/main" xmlns:pic="http://schemas.openxmlformats.org/drawingml/2006/picture">
            <wp:extent cx="2011680" cy="1508760"/>
            <wp:docPr id="12" name="Picture 12"/>
            <wp:cNvGraphicFramePr>
              <a:graphicFrameLocks noChangeAspect="1"/>
            </wp:cNvGraphicFramePr>
            <a:graphic>
              <a:graphicData uri="http://schemas.openxmlformats.org/drawingml/2006/picture">
                <pic:pic>
                  <pic:nvPicPr>
                    <pic:cNvPr id="0" name="V004.jpg"/>
                    <pic:cNvPicPr/>
                  </pic:nvPicPr>
                  <pic:blipFill>
                    <a:blip r:embed="rId20"/>
                    <a:stretch>
                      <a:fillRect/>
                    </a:stretch>
                  </pic:blipFill>
                  <pic:spPr>
                    <a:xfrm>
                      <a:off x="0" y="0"/>
                      <a:ext cx="2011680" cy="1508760"/>
                    </a:xfrm>
                    <a:prstGeom prst="rect"/>
                  </pic:spPr>
                </pic:pic>
              </a:graphicData>
            </a:graphic>
          </wp:inline>
        </w:drawing>
      </w:r>
    </w:p>
    <w:p>
      <w:pPr>
        <w:spacing w:after="40"/>
      </w:pPr>
      <w:r>
        <w:rPr>
          <w:sz w:val="18"/>
        </w:rPr>
        <w:t>A: 轿车A。</w:t>
      </w:r>
    </w:p>
    <w:p>
      <w:pPr>
        <w:spacing w:after="40"/>
      </w:pPr>
      <w:r>
        <w:rPr>
          <w:sz w:val="18"/>
        </w:rPr>
        <w:t>B: 轿车B。</w:t>
      </w:r>
    </w:p>
    <w:p>
      <w:pPr>
        <w:spacing w:after="40"/>
      </w:pPr>
      <w:r>
        <w:rPr>
          <w:sz w:val="18"/>
        </w:rPr>
        <w:t>C: 轿车C。</w:t>
      </w:r>
    </w:p>
    <w:p>
      <w:pPr>
        <w:spacing w:after="40"/>
      </w:pPr>
      <w:r>
        <w:rPr>
          <w:sz w:val="18"/>
        </w:rPr>
        <w:t>D: 轿车D。</w:t>
      </w:r>
    </w:p>
    <w:p>
      <w:pPr>
        <w:spacing w:after="40"/>
      </w:pPr>
      <w:r>
        <w:rPr>
          <w:sz w:val="18"/>
        </w:rPr>
        <w:t>✅ 正确答案: B</w:t>
      </w:r>
    </w:p>
    <w:p>
      <w:pPr>
        <w:spacing w:after="40"/>
      </w:pPr>
      <w:r>
        <w:rPr>
          <w:b/>
          <w:sz w:val="18"/>
        </w:rPr>
        <w:t>Q41: 车辆A驾驶者：</w:t>
      </w:r>
    </w:p>
    <w:p>
      <w:r>
        <w:drawing>
          <wp:inline xmlns:a="http://schemas.openxmlformats.org/drawingml/2006/main" xmlns:pic="http://schemas.openxmlformats.org/drawingml/2006/picture">
            <wp:extent cx="2011680" cy="1508760"/>
            <wp:docPr id="13" name="Picture 13"/>
            <wp:cNvGraphicFramePr>
              <a:graphicFrameLocks noChangeAspect="1"/>
            </wp:cNvGraphicFramePr>
            <a:graphic>
              <a:graphicData uri="http://schemas.openxmlformats.org/drawingml/2006/picture">
                <pic:pic>
                  <pic:nvPicPr>
                    <pic:cNvPr id="0" name="V037.jpg"/>
                    <pic:cNvPicPr/>
                  </pic:nvPicPr>
                  <pic:blipFill>
                    <a:blip r:embed="rId21"/>
                    <a:stretch>
                      <a:fillRect/>
                    </a:stretch>
                  </pic:blipFill>
                  <pic:spPr>
                    <a:xfrm>
                      <a:off x="0" y="0"/>
                      <a:ext cx="2011680" cy="1508760"/>
                    </a:xfrm>
                    <a:prstGeom prst="rect"/>
                  </pic:spPr>
                </pic:pic>
              </a:graphicData>
            </a:graphic>
          </wp:inline>
        </w:drawing>
      </w:r>
    </w:p>
    <w:p>
      <w:pPr>
        <w:spacing w:after="40"/>
      </w:pPr>
      <w:r>
        <w:rPr>
          <w:sz w:val="18"/>
        </w:rPr>
        <w:t>A: 必须减速，并准备停车</w:t>
      </w:r>
    </w:p>
    <w:p>
      <w:pPr>
        <w:spacing w:after="40"/>
      </w:pPr>
      <w:r>
        <w:rPr>
          <w:sz w:val="18"/>
        </w:rPr>
        <w:t>B: 必须停车，招手示意行人穿越道路</w:t>
      </w:r>
    </w:p>
    <w:p>
      <w:pPr>
        <w:spacing w:after="40"/>
      </w:pPr>
      <w:r>
        <w:rPr>
          <w:sz w:val="18"/>
        </w:rPr>
        <w:t>C: 应该鸣喇叭，并保持车速</w:t>
      </w:r>
    </w:p>
    <w:p>
      <w:pPr>
        <w:spacing w:after="40"/>
      </w:pPr>
      <w:r>
        <w:rPr>
          <w:sz w:val="18"/>
        </w:rPr>
        <w:t>D: 必须停车，并让行人穿越道路</w:t>
      </w:r>
    </w:p>
    <w:p>
      <w:pPr>
        <w:spacing w:after="40"/>
      </w:pPr>
      <w:r>
        <w:rPr>
          <w:sz w:val="18"/>
        </w:rPr>
        <w:t>✅ 正确答案: A</w:t>
      </w:r>
    </w:p>
    <w:p>
      <w:pPr>
        <w:spacing w:after="40"/>
      </w:pPr>
      <w:r>
        <w:rPr>
          <w:b/>
          <w:sz w:val="18"/>
        </w:rPr>
        <w:t>Q42: 此路标表示何时应减速至30公里/小时：</w:t>
      </w:r>
    </w:p>
    <w:p>
      <w:r>
        <w:drawing>
          <wp:inline xmlns:a="http://schemas.openxmlformats.org/drawingml/2006/main" xmlns:pic="http://schemas.openxmlformats.org/drawingml/2006/picture">
            <wp:extent cx="2011680" cy="1508760"/>
            <wp:docPr id="14" name="Picture 14"/>
            <wp:cNvGraphicFramePr>
              <a:graphicFrameLocks noChangeAspect="1"/>
            </wp:cNvGraphicFramePr>
            <a:graphic>
              <a:graphicData uri="http://schemas.openxmlformats.org/drawingml/2006/picture">
                <pic:pic>
                  <pic:nvPicPr>
                    <pic:cNvPr id="0" name="V066.jpg"/>
                    <pic:cNvPicPr/>
                  </pic:nvPicPr>
                  <pic:blipFill>
                    <a:blip r:embed="rId22"/>
                    <a:stretch>
                      <a:fillRect/>
                    </a:stretch>
                  </pic:blipFill>
                  <pic:spPr>
                    <a:xfrm>
                      <a:off x="0" y="0"/>
                      <a:ext cx="2011680" cy="1508760"/>
                    </a:xfrm>
                    <a:prstGeom prst="rect"/>
                  </pic:spPr>
                </pic:pic>
              </a:graphicData>
            </a:graphic>
          </wp:inline>
        </w:drawing>
      </w:r>
    </w:p>
    <w:p>
      <w:pPr>
        <w:spacing w:after="40"/>
      </w:pPr>
      <w:r>
        <w:rPr>
          <w:sz w:val="18"/>
        </w:rPr>
        <w:t>A: 上课日从黎明至黄昏</w:t>
      </w:r>
    </w:p>
    <w:p>
      <w:pPr>
        <w:spacing w:after="40"/>
      </w:pPr>
      <w:r>
        <w:rPr>
          <w:sz w:val="18"/>
        </w:rPr>
        <w:t>B: 每天从黎明至黄昏</w:t>
      </w:r>
    </w:p>
    <w:p>
      <w:pPr>
        <w:spacing w:after="40"/>
      </w:pPr>
      <w:r>
        <w:rPr>
          <w:sz w:val="18"/>
        </w:rPr>
        <w:t>C: 上课日早上8点至下午5点</w:t>
      </w:r>
    </w:p>
    <w:p>
      <w:pPr>
        <w:spacing w:after="40"/>
      </w:pPr>
      <w:r>
        <w:rPr>
          <w:sz w:val="18"/>
        </w:rPr>
        <w:t>D: 当道路附近有儿童时</w:t>
      </w:r>
    </w:p>
    <w:p>
      <w:pPr>
        <w:spacing w:after="40"/>
      </w:pPr>
      <w:r>
        <w:rPr>
          <w:sz w:val="18"/>
        </w:rPr>
        <w:t>✅ 正确答案: B</w:t>
      </w:r>
    </w:p>
    <w:p>
      <w:pPr>
        <w:spacing w:after="40"/>
      </w:pPr>
      <w:r>
        <w:rPr>
          <w:b/>
          <w:sz w:val="18"/>
        </w:rPr>
        <w:t>Q43: 这幅图中的中央车道：</w:t>
      </w:r>
    </w:p>
    <w:p>
      <w:r>
        <w:drawing>
          <wp:inline xmlns:a="http://schemas.openxmlformats.org/drawingml/2006/main" xmlns:pic="http://schemas.openxmlformats.org/drawingml/2006/picture">
            <wp:extent cx="2011680" cy="1508760"/>
            <wp:docPr id="15" name="Picture 15"/>
            <wp:cNvGraphicFramePr>
              <a:graphicFrameLocks noChangeAspect="1"/>
            </wp:cNvGraphicFramePr>
            <a:graphic>
              <a:graphicData uri="http://schemas.openxmlformats.org/drawingml/2006/picture">
                <pic:pic>
                  <pic:nvPicPr>
                    <pic:cNvPr id="0" name="V039.jpg"/>
                    <pic:cNvPicPr/>
                  </pic:nvPicPr>
                  <pic:blipFill>
                    <a:blip r:embed="rId23"/>
                    <a:stretch>
                      <a:fillRect/>
                    </a:stretch>
                  </pic:blipFill>
                  <pic:spPr>
                    <a:xfrm>
                      <a:off x="0" y="0"/>
                      <a:ext cx="2011680" cy="1508760"/>
                    </a:xfrm>
                    <a:prstGeom prst="rect"/>
                  </pic:spPr>
                </pic:pic>
              </a:graphicData>
            </a:graphic>
          </wp:inline>
        </w:drawing>
      </w:r>
    </w:p>
    <w:p>
      <w:pPr>
        <w:spacing w:after="40"/>
      </w:pPr>
      <w:r>
        <w:rPr>
          <w:sz w:val="18"/>
        </w:rPr>
        <w:t>A: 可用于从任一方向向左转</w:t>
      </w:r>
    </w:p>
    <w:p>
      <w:pPr>
        <w:spacing w:after="40"/>
      </w:pPr>
      <w:r>
        <w:rPr>
          <w:sz w:val="18"/>
        </w:rPr>
        <w:t>B: 不应在此车道内行驶</w:t>
      </w:r>
    </w:p>
    <w:p>
      <w:pPr>
        <w:spacing w:after="40"/>
      </w:pPr>
      <w:r>
        <w:rPr>
          <w:sz w:val="18"/>
        </w:rPr>
        <w:t>C: 表示前方转弯</w:t>
      </w:r>
    </w:p>
    <w:p>
      <w:pPr>
        <w:spacing w:after="40"/>
      </w:pPr>
      <w:r>
        <w:rPr>
          <w:sz w:val="18"/>
        </w:rPr>
        <w:t>D: 可用作普通行车道</w:t>
      </w:r>
    </w:p>
    <w:p>
      <w:pPr>
        <w:spacing w:after="40"/>
      </w:pPr>
      <w:r>
        <w:rPr>
          <w:sz w:val="18"/>
        </w:rPr>
        <w:t>✅ 正确答案: A</w:t>
      </w:r>
    </w:p>
    <w:p>
      <w:pPr>
        <w:spacing w:after="40"/>
      </w:pPr>
      <w:r>
        <w:rPr>
          <w:b/>
          <w:sz w:val="18"/>
        </w:rPr>
        <w:t>Q44: 闪烁的黄色交通灯表示：</w:t>
      </w:r>
    </w:p>
    <w:p>
      <w:r>
        <w:drawing>
          <wp:inline xmlns:a="http://schemas.openxmlformats.org/drawingml/2006/main" xmlns:pic="http://schemas.openxmlformats.org/drawingml/2006/picture">
            <wp:extent cx="2011680" cy="1508760"/>
            <wp:docPr id="16" name="Picture 16"/>
            <wp:cNvGraphicFramePr>
              <a:graphicFrameLocks noChangeAspect="1"/>
            </wp:cNvGraphicFramePr>
            <a:graphic>
              <a:graphicData uri="http://schemas.openxmlformats.org/drawingml/2006/picture">
                <pic:pic>
                  <pic:nvPicPr>
                    <pic:cNvPr id="0" name="V076.jpg"/>
                    <pic:cNvPicPr/>
                  </pic:nvPicPr>
                  <pic:blipFill>
                    <a:blip r:embed="rId24"/>
                    <a:stretch>
                      <a:fillRect/>
                    </a:stretch>
                  </pic:blipFill>
                  <pic:spPr>
                    <a:xfrm>
                      <a:off x="0" y="0"/>
                      <a:ext cx="2011680" cy="1508760"/>
                    </a:xfrm>
                    <a:prstGeom prst="rect"/>
                  </pic:spPr>
                </pic:pic>
              </a:graphicData>
            </a:graphic>
          </wp:inline>
        </w:drawing>
      </w:r>
    </w:p>
    <w:p>
      <w:pPr>
        <w:spacing w:after="40"/>
      </w:pPr>
      <w:r>
        <w:rPr>
          <w:sz w:val="18"/>
        </w:rPr>
        <w:t>A: 停车，并等待交通灯转为绿色</w:t>
      </w:r>
    </w:p>
    <w:p>
      <w:pPr>
        <w:spacing w:after="40"/>
      </w:pPr>
      <w:r>
        <w:rPr>
          <w:sz w:val="18"/>
        </w:rPr>
        <w:t>B: 停车，并在道路畅通时继续行驶</w:t>
      </w:r>
    </w:p>
    <w:p>
      <w:pPr>
        <w:spacing w:after="40"/>
      </w:pPr>
      <w:r>
        <w:rPr>
          <w:sz w:val="18"/>
        </w:rPr>
        <w:t>C: 交通灯即将转为红色</w:t>
      </w:r>
    </w:p>
    <w:p>
      <w:pPr>
        <w:spacing w:after="40"/>
      </w:pPr>
      <w:r>
        <w:rPr>
          <w:sz w:val="18"/>
        </w:rPr>
        <w:t>D: 减速，并准备停车</w:t>
      </w:r>
    </w:p>
    <w:p>
      <w:pPr>
        <w:spacing w:after="40"/>
      </w:pPr>
      <w:r>
        <w:rPr>
          <w:sz w:val="18"/>
        </w:rPr>
        <w:t>✅ 正确答案: D</w:t>
      </w:r>
    </w:p>
    <w:p>
      <w:pPr>
        <w:spacing w:after="40"/>
      </w:pPr>
      <w:r>
        <w:rPr>
          <w:b/>
          <w:sz w:val="18"/>
        </w:rPr>
        <w:t>Q45: 闪烁的绿灯表示：</w:t>
      </w:r>
    </w:p>
    <w:p>
      <w:r>
        <w:drawing>
          <wp:inline xmlns:a="http://schemas.openxmlformats.org/drawingml/2006/main" xmlns:pic="http://schemas.openxmlformats.org/drawingml/2006/picture">
            <wp:extent cx="2011680" cy="1508760"/>
            <wp:docPr id="17" name="Picture 17"/>
            <wp:cNvGraphicFramePr>
              <a:graphicFrameLocks noChangeAspect="1"/>
            </wp:cNvGraphicFramePr>
            <a:graphic>
              <a:graphicData uri="http://schemas.openxmlformats.org/drawingml/2006/picture">
                <pic:pic>
                  <pic:nvPicPr>
                    <pic:cNvPr id="0" name="V074.jpg"/>
                    <pic:cNvPicPr/>
                  </pic:nvPicPr>
                  <pic:blipFill>
                    <a:blip r:embed="rId25"/>
                    <a:stretch>
                      <a:fillRect/>
                    </a:stretch>
                  </pic:blipFill>
                  <pic:spPr>
                    <a:xfrm>
                      <a:off x="0" y="0"/>
                      <a:ext cx="2011680" cy="1508760"/>
                    </a:xfrm>
                    <a:prstGeom prst="rect"/>
                  </pic:spPr>
                </pic:pic>
              </a:graphicData>
            </a:graphic>
          </wp:inline>
        </w:drawing>
      </w:r>
    </w:p>
    <w:p>
      <w:pPr>
        <w:spacing w:after="40"/>
      </w:pPr>
      <w:r>
        <w:rPr>
          <w:sz w:val="18"/>
        </w:rPr>
        <w:t>A: 交通灯即将变为红色</w:t>
      </w:r>
    </w:p>
    <w:p>
      <w:pPr>
        <w:spacing w:after="40"/>
      </w:pPr>
      <w:r>
        <w:rPr>
          <w:sz w:val="18"/>
        </w:rPr>
        <w:t>B: 您可以在交通灯下的车道内行驶</w:t>
      </w:r>
    </w:p>
    <w:p>
      <w:pPr>
        <w:spacing w:after="40"/>
      </w:pPr>
      <w:r>
        <w:rPr>
          <w:sz w:val="18"/>
        </w:rPr>
        <w:t>C: 交通讯号由行人控制</w:t>
      </w:r>
    </w:p>
    <w:p>
      <w:pPr>
        <w:spacing w:after="40"/>
      </w:pPr>
      <w:r>
        <w:rPr>
          <w:sz w:val="18"/>
        </w:rPr>
        <w:t>D: 对面的车流正面临红灯</w:t>
      </w:r>
    </w:p>
    <w:p>
      <w:pPr>
        <w:spacing w:after="40"/>
      </w:pPr>
      <w:r>
        <w:rPr>
          <w:sz w:val="18"/>
        </w:rPr>
        <w:t>✅ 正确答案: C</w:t>
      </w:r>
    </w:p>
    <w:p>
      <w:pPr>
        <w:spacing w:after="40"/>
      </w:pPr>
      <w:r>
        <w:rPr>
          <w:b/>
          <w:sz w:val="18"/>
        </w:rPr>
        <w:t>Q46: 持续亮着的绿灯表示：</w:t>
      </w:r>
    </w:p>
    <w:p>
      <w:r>
        <w:drawing>
          <wp:inline xmlns:a="http://schemas.openxmlformats.org/drawingml/2006/main" xmlns:pic="http://schemas.openxmlformats.org/drawingml/2006/picture">
            <wp:extent cx="2011680" cy="1508760"/>
            <wp:docPr id="18" name="Picture 18"/>
            <wp:cNvGraphicFramePr>
              <a:graphicFrameLocks noChangeAspect="1"/>
            </wp:cNvGraphicFramePr>
            <a:graphic>
              <a:graphicData uri="http://schemas.openxmlformats.org/drawingml/2006/picture">
                <pic:pic>
                  <pic:nvPicPr>
                    <pic:cNvPr id="0" name="V071.jpg"/>
                    <pic:cNvPicPr/>
                  </pic:nvPicPr>
                  <pic:blipFill>
                    <a:blip r:embed="rId26"/>
                    <a:stretch>
                      <a:fillRect/>
                    </a:stretch>
                  </pic:blipFill>
                  <pic:spPr>
                    <a:xfrm>
                      <a:off x="0" y="0"/>
                      <a:ext cx="2011680" cy="1508760"/>
                    </a:xfrm>
                    <a:prstGeom prst="rect"/>
                  </pic:spPr>
                </pic:pic>
              </a:graphicData>
            </a:graphic>
          </wp:inline>
        </w:drawing>
      </w:r>
    </w:p>
    <w:p>
      <w:pPr>
        <w:spacing w:after="40"/>
      </w:pPr>
      <w:r>
        <w:rPr>
          <w:sz w:val="18"/>
        </w:rPr>
        <w:t>A: 如果交叉路口畅通，您可以继续行驶</w:t>
      </w:r>
    </w:p>
    <w:p>
      <w:pPr>
        <w:spacing w:after="40"/>
      </w:pPr>
      <w:r>
        <w:rPr>
          <w:sz w:val="18"/>
        </w:rPr>
        <w:t>B: 您可以驶入此车道</w:t>
      </w:r>
    </w:p>
    <w:p>
      <w:pPr>
        <w:spacing w:after="40"/>
      </w:pPr>
      <w:r>
        <w:rPr>
          <w:sz w:val="18"/>
        </w:rPr>
        <w:t>C: 可在此交叉路口转弯</w:t>
      </w:r>
    </w:p>
    <w:p>
      <w:pPr>
        <w:spacing w:after="40"/>
      </w:pPr>
      <w:r>
        <w:rPr>
          <w:sz w:val="18"/>
        </w:rPr>
        <w:t>D: 减速，并继续小心行驶</w:t>
      </w:r>
    </w:p>
    <w:p>
      <w:pPr>
        <w:spacing w:after="40"/>
      </w:pPr>
      <w:r>
        <w:rPr>
          <w:sz w:val="18"/>
        </w:rPr>
        <w:t>✅ 正确答案: A</w:t>
      </w:r>
    </w:p>
    <w:p>
      <w:pPr>
        <w:spacing w:after="40"/>
      </w:pPr>
      <w:r>
        <w:rPr>
          <w:b/>
          <w:sz w:val="18"/>
        </w:rPr>
        <w:t>Q47: 您在何时必须遵守该限速？</w:t>
      </w:r>
    </w:p>
    <w:p>
      <w:r>
        <w:drawing>
          <wp:inline xmlns:a="http://schemas.openxmlformats.org/drawingml/2006/main" xmlns:pic="http://schemas.openxmlformats.org/drawingml/2006/picture">
            <wp:extent cx="2011680" cy="1508760"/>
            <wp:docPr id="19" name="Picture 19"/>
            <wp:cNvGraphicFramePr>
              <a:graphicFrameLocks noChangeAspect="1"/>
            </wp:cNvGraphicFramePr>
            <a:graphic>
              <a:graphicData uri="http://schemas.openxmlformats.org/drawingml/2006/picture">
                <pic:pic>
                  <pic:nvPicPr>
                    <pic:cNvPr id="0" name="V054.jpg"/>
                    <pic:cNvPicPr/>
                  </pic:nvPicPr>
                  <pic:blipFill>
                    <a:blip r:embed="rId27"/>
                    <a:stretch>
                      <a:fillRect/>
                    </a:stretch>
                  </pic:blipFill>
                  <pic:spPr>
                    <a:xfrm>
                      <a:off x="0" y="0"/>
                      <a:ext cx="2011680" cy="1508760"/>
                    </a:xfrm>
                    <a:prstGeom prst="rect"/>
                  </pic:spPr>
                </pic:pic>
              </a:graphicData>
            </a:graphic>
          </wp:inline>
        </w:drawing>
      </w:r>
    </w:p>
    <w:p>
      <w:pPr>
        <w:spacing w:after="40"/>
      </w:pPr>
      <w:r>
        <w:rPr>
          <w:sz w:val="18"/>
        </w:rPr>
        <w:t>A: 在全部时间内。</w:t>
      </w:r>
    </w:p>
    <w:p>
      <w:pPr>
        <w:spacing w:after="40"/>
      </w:pPr>
      <w:r>
        <w:rPr>
          <w:sz w:val="18"/>
        </w:rPr>
        <w:t>B: 正常上课日早上8点至下午5点。</w:t>
      </w:r>
    </w:p>
    <w:p>
      <w:pPr>
        <w:spacing w:after="40"/>
      </w:pPr>
      <w:r>
        <w:rPr>
          <w:sz w:val="18"/>
        </w:rPr>
        <w:t>C: 每天早上8点至下午5点。</w:t>
      </w:r>
    </w:p>
    <w:p>
      <w:pPr>
        <w:spacing w:after="40"/>
      </w:pPr>
      <w:r>
        <w:rPr>
          <w:sz w:val="18"/>
        </w:rPr>
        <w:t>D: 正常上课日的全部时间内。</w:t>
      </w:r>
    </w:p>
    <w:p>
      <w:pPr>
        <w:spacing w:after="40"/>
      </w:pPr>
      <w:r>
        <w:rPr>
          <w:sz w:val="18"/>
        </w:rPr>
        <w:t>✅ 正确答案: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